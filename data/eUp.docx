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DA35" w14:textId="77777777" w:rsidR="00C45550" w:rsidRPr="00E02252" w:rsidRDefault="00000000">
      <w:pPr>
        <w:pStyle w:val="Heading1"/>
        <w:rPr>
          <w:rFonts w:ascii="Times New Roman" w:hAnsi="Times New Roman" w:cs="Times New Roman"/>
          <w:sz w:val="26"/>
          <w:szCs w:val="26"/>
        </w:rPr>
      </w:pPr>
      <w:r w:rsidRPr="00E02252">
        <w:rPr>
          <w:rFonts w:ascii="Times New Roman" w:hAnsi="Times New Roman" w:cs="Times New Roman"/>
          <w:sz w:val="26"/>
          <w:szCs w:val="26"/>
        </w:rPr>
        <w:t>A - NĂNG LỰC CỐT LÕI</w:t>
      </w:r>
    </w:p>
    <w:p w14:paraId="6EF9EFFA" w14:textId="3AF382C6" w:rsidR="00C45550" w:rsidRPr="00E02252" w:rsidRDefault="00000000" w:rsidP="00DF3049">
      <w:pPr>
        <w:pStyle w:val="Heading2"/>
        <w:numPr>
          <w:ilvl w:val="0"/>
          <w:numId w:val="11"/>
        </w:numPr>
        <w:tabs>
          <w:tab w:val="left" w:pos="284"/>
        </w:tabs>
        <w:ind w:left="0" w:firstLine="0"/>
        <w:rPr>
          <w:rFonts w:ascii="Times New Roman" w:hAnsi="Times New Roman" w:cs="Times New Roman"/>
        </w:rPr>
      </w:pPr>
      <w:r w:rsidRPr="00E02252">
        <w:rPr>
          <w:rFonts w:ascii="Times New Roman" w:hAnsi="Times New Roman" w:cs="Times New Roman"/>
        </w:rPr>
        <w:t>Đổi mới &amp; Sáng tạo</w:t>
      </w:r>
    </w:p>
    <w:p w14:paraId="05784A07" w14:textId="77777777" w:rsidR="00C45550" w:rsidRPr="00320BED" w:rsidRDefault="00000000">
      <w:pPr>
        <w:rPr>
          <w:rFonts w:ascii="Times New Roman" w:hAnsi="Times New Roman" w:cs="Times New Roman"/>
          <w:bCs/>
          <w:sz w:val="26"/>
          <w:szCs w:val="26"/>
        </w:rPr>
      </w:pPr>
      <w:r w:rsidRPr="00320BED">
        <w:rPr>
          <w:rFonts w:ascii="Times New Roman" w:hAnsi="Times New Roman" w:cs="Times New Roman"/>
          <w:bCs/>
          <w:sz w:val="26"/>
          <w:szCs w:val="26"/>
        </w:rPr>
        <w:t xml:space="preserve">Cấp độ 1 </w:t>
      </w:r>
    </w:p>
    <w:p w14:paraId="72BC99EC"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Thừa nhận các ý kiến mới.</w:t>
      </w:r>
    </w:p>
    <w:p w14:paraId="4869F975"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Đặt vấn đề không theo cách thức thông thường và tìm kiếm các khả năng có thể.</w:t>
      </w:r>
    </w:p>
    <w:p w14:paraId="2493C7C3"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Nhận ra khi nào cách tiếp cận mới là cần thiết; hợp nhất thông tin nhanh chóng.</w:t>
      </w:r>
    </w:p>
    <w:p w14:paraId="5463378A" w14:textId="77777777" w:rsidR="00C45550" w:rsidRPr="00320BED" w:rsidRDefault="00000000">
      <w:pPr>
        <w:rPr>
          <w:rFonts w:ascii="Times New Roman" w:hAnsi="Times New Roman" w:cs="Times New Roman"/>
          <w:bCs/>
          <w:sz w:val="26"/>
          <w:szCs w:val="26"/>
        </w:rPr>
      </w:pPr>
      <w:r w:rsidRPr="00320BED">
        <w:rPr>
          <w:rFonts w:ascii="Times New Roman" w:hAnsi="Times New Roman" w:cs="Times New Roman"/>
          <w:bCs/>
          <w:sz w:val="26"/>
          <w:szCs w:val="26"/>
        </w:rPr>
        <w:t xml:space="preserve">Cấp độ 2 </w:t>
      </w:r>
    </w:p>
    <w:p w14:paraId="7D568FB5"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Phân tích điểm mạnh và hạn chế của các tiếp cận hiện tại.</w:t>
      </w:r>
    </w:p>
    <w:p w14:paraId="7CD40624"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Sửa đổi và làm cho thích ứng phương pháp và cách tiếp cận hiện tại để đáp ứng tốt hơn yêu cầu.</w:t>
      </w:r>
    </w:p>
    <w:p w14:paraId="6CFC88CA"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Nhận diện các giải pháp có thể dựa trên tiền lệ.</w:t>
      </w:r>
    </w:p>
    <w:p w14:paraId="2F189503" w14:textId="77777777" w:rsidR="00C45550" w:rsidRPr="00320BED" w:rsidRDefault="00000000">
      <w:pPr>
        <w:rPr>
          <w:rFonts w:ascii="Times New Roman" w:hAnsi="Times New Roman" w:cs="Times New Roman"/>
          <w:bCs/>
          <w:sz w:val="26"/>
          <w:szCs w:val="26"/>
        </w:rPr>
      </w:pPr>
      <w:r w:rsidRPr="00320BED">
        <w:rPr>
          <w:rFonts w:ascii="Times New Roman" w:hAnsi="Times New Roman" w:cs="Times New Roman"/>
          <w:bCs/>
          <w:sz w:val="26"/>
          <w:szCs w:val="26"/>
        </w:rPr>
        <w:t xml:space="preserve">Cấp độ 3 </w:t>
      </w:r>
    </w:p>
    <w:p w14:paraId="5D194FA8"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Tìm kiếm ý và giải pháp đã đang thực thi ở các môi trường khác và áp dụng chúng vào tổ chức.</w:t>
      </w:r>
    </w:p>
    <w:p w14:paraId="2F11C962"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giải pháp hiện tại một cách sáng tạo để giải quyết vấn đề.</w:t>
      </w:r>
    </w:p>
    <w:p w14:paraId="586776E9"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Nhìn nhận có tác động lâu dài của các giải pháp.</w:t>
      </w:r>
    </w:p>
    <w:p w14:paraId="1449BF55" w14:textId="77777777" w:rsidR="00C45550" w:rsidRPr="00320BED" w:rsidRDefault="00000000">
      <w:pPr>
        <w:rPr>
          <w:rFonts w:ascii="Times New Roman" w:hAnsi="Times New Roman" w:cs="Times New Roman"/>
          <w:bCs/>
          <w:sz w:val="26"/>
          <w:szCs w:val="26"/>
        </w:rPr>
      </w:pPr>
      <w:r w:rsidRPr="00320BED">
        <w:rPr>
          <w:rFonts w:ascii="Times New Roman" w:hAnsi="Times New Roman" w:cs="Times New Roman"/>
          <w:bCs/>
          <w:sz w:val="26"/>
          <w:szCs w:val="26"/>
        </w:rPr>
        <w:t xml:space="preserve">Cấp độ 4 </w:t>
      </w:r>
    </w:p>
    <w:p w14:paraId="6C3DEEED"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Hợp nhất và tổng hợp các khái niệm liên quan vào một giải pháp mới mà trước đó chưa từng có trải nghiệm.</w:t>
      </w:r>
    </w:p>
    <w:p w14:paraId="1F03EC24"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Tạo ra các mô hình và phương pháp mới cho tổ chức.</w:t>
      </w:r>
    </w:p>
    <w:p w14:paraId="7486E63C"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Nhận diện các giải pháp linh hoạt và thích ứng được.</w:t>
      </w:r>
    </w:p>
    <w:p w14:paraId="763B7EBC" w14:textId="77777777" w:rsidR="00C45550" w:rsidRPr="00320BED" w:rsidRDefault="00000000">
      <w:pPr>
        <w:rPr>
          <w:rFonts w:ascii="Times New Roman" w:hAnsi="Times New Roman" w:cs="Times New Roman"/>
          <w:bCs/>
          <w:sz w:val="26"/>
          <w:szCs w:val="26"/>
        </w:rPr>
      </w:pPr>
      <w:r w:rsidRPr="00320BED">
        <w:rPr>
          <w:rFonts w:ascii="Times New Roman" w:hAnsi="Times New Roman" w:cs="Times New Roman"/>
          <w:bCs/>
          <w:sz w:val="26"/>
          <w:szCs w:val="26"/>
        </w:rPr>
        <w:t xml:space="preserve">Cấp độ 5 </w:t>
      </w:r>
    </w:p>
    <w:p w14:paraId="6379E4B6"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Phát triển môi trường giúp nuôi dưỡng suy nghĩ sáng tạo, cách đặt vấn đề và thực nghiệm.</w:t>
      </w:r>
    </w:p>
    <w:p w14:paraId="5648020B" w14:textId="77777777" w:rsidR="00C45550"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Khuyến khích các thách thức cho các cách tiếp cận thông thường.</w:t>
      </w:r>
    </w:p>
    <w:p w14:paraId="21DA1384" w14:textId="5C2D9C9E" w:rsidR="00DF3049" w:rsidRPr="00E02252" w:rsidRDefault="0000000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Tài trợ các thực nghiệm để tối đa hóa tiềm năng của sáng tạo.</w:t>
      </w:r>
    </w:p>
    <w:p w14:paraId="140B6BB6" w14:textId="36093EF6"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2. Chủ động giải quyết vấn đề</w:t>
      </w:r>
    </w:p>
    <w:p w14:paraId="152FE482" w14:textId="51DFF5A8" w:rsidR="00DF3049" w:rsidRPr="00E02252" w:rsidRDefault="00DF3049" w:rsidP="00DF3049">
      <w:pPr>
        <w:pStyle w:val="ListBullet"/>
        <w:numPr>
          <w:ilvl w:val="0"/>
          <w:numId w:val="0"/>
        </w:numPr>
        <w:ind w:left="360" w:hanging="360"/>
        <w:rPr>
          <w:rFonts w:ascii="Times New Roman" w:hAnsi="Times New Roman" w:cs="Times New Roman"/>
          <w:sz w:val="26"/>
          <w:szCs w:val="26"/>
        </w:rPr>
      </w:pPr>
      <w:r w:rsidRPr="00E02252">
        <w:rPr>
          <w:rFonts w:ascii="Times New Roman" w:hAnsi="Times New Roman" w:cs="Times New Roman"/>
          <w:sz w:val="26"/>
          <w:szCs w:val="26"/>
        </w:rPr>
        <w:t>Cấp độ 1</w:t>
      </w:r>
    </w:p>
    <w:p w14:paraId="695E1C5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Tập trung vào các vấn đề hiện tại:</w:t>
      </w:r>
    </w:p>
    <w:p w14:paraId="5A7198D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Nhận biết và giải quyết các vấn đề hiện tại.</w:t>
      </w:r>
    </w:p>
    <w:p w14:paraId="530106C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Đề xuất ý kiến giải quyết các vấn đề hiện tại.</w:t>
      </w:r>
    </w:p>
    <w:p w14:paraId="696F0E7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Làm việc một cách độc lập, hoàn thành được nhiệm vụ được giao và không cần sự giám sát.</w:t>
      </w:r>
    </w:p>
    <w:p w14:paraId="648AA7D8" w14:textId="2566178A"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2</w:t>
      </w:r>
    </w:p>
    <w:p w14:paraId="365607A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Tập trung vào các vấn đề sắp nảy sinh:</w:t>
      </w:r>
    </w:p>
    <w:p w14:paraId="1D7040A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hành động nhằm phòng ngừa các vấn đề tiêu cực có thể xảy ra hoặc tận dụng các cơ hội trước mắt.</w:t>
      </w:r>
    </w:p>
    <w:p w14:paraId="766CF5D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Tìm kiếm cách thức hiệu quả hơn cho hoàn thành mục tiêu hoặc tạo ra giá trị gia tăng.</w:t>
      </w:r>
    </w:p>
    <w:p w14:paraId="4D21567C" w14:textId="58A1C0A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3</w:t>
      </w:r>
    </w:p>
    <w:p w14:paraId="12FFB13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Hành động nhanh chóng và kịp thời khi tình huống xấu nảy sinh:</w:t>
      </w:r>
    </w:p>
    <w:p w14:paraId="763F0AA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Hành động nhanh chóng và nhắm vào các tình huống xấu có điều kiện và hoàn cảnh tương tự những tình huống đã xảy ra trước đó.</w:t>
      </w:r>
    </w:p>
    <w:p w14:paraId="6B87DFC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các kế hoạch phòng ngừa các tình huống bất ngờ.</w:t>
      </w:r>
    </w:p>
    <w:p w14:paraId="56A01FDE" w14:textId="1D0260AD"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4</w:t>
      </w:r>
    </w:p>
    <w:p w14:paraId="57F3745E" w14:textId="7D4A9590"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Hướng tới tương lai:</w:t>
      </w:r>
    </w:p>
    <w:p w14:paraId="31C4297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hành động nhằm hạn chế hay tối thiểu hóa các vấn đề tiêu cực có thể nảy sinh hay tối đa hóa các cơ hội trước măt thông qua kinh nghiệm cá nhân.</w:t>
      </w:r>
    </w:p>
    <w:p w14:paraId="4D789D7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Nhận biết được và nhắm vào các thách thức ở mức cao có ảnh hưởng.</w:t>
      </w:r>
    </w:p>
    <w:p w14:paraId="273DBE24" w14:textId="75850A32"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5</w:t>
      </w:r>
    </w:p>
    <w:p w14:paraId="06B431B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Khuyến khích sáng kiến từ thành viên khác:</w:t>
      </w:r>
    </w:p>
    <w:p w14:paraId="49E4DE2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Thúc đẩy tạo ra môi trường có thể lường trước và thực thi hành động chống lại các mối đe dọa tiềm năng hay đón nhận các cơ hội mới.</w:t>
      </w:r>
    </w:p>
    <w:p w14:paraId="6C2B446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Dẫn dắt thành viên khác tự nhận biết được và hành xử thích đáng.</w:t>
      </w:r>
    </w:p>
    <w:p w14:paraId="52EAF84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B - NĂNG LỰC QUẢN LÝ</w:t>
      </w:r>
    </w:p>
    <w:p w14:paraId="1B43C118" w14:textId="6A4F9F62" w:rsidR="00DF3049" w:rsidRPr="00E02252" w:rsidRDefault="00DF3049" w:rsidP="00DF3049">
      <w:pPr>
        <w:pStyle w:val="ListBullet"/>
        <w:numPr>
          <w:ilvl w:val="0"/>
          <w:numId w:val="12"/>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Lãnh đạo Kỹ thuật</w:t>
      </w:r>
    </w:p>
    <w:p w14:paraId="48C38BA7" w14:textId="1A716373"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1- Hiểu biết cơ bản về quyết định kiến trúc, giám sát hệ thống, hiệu suất, mở rộng hạ tầng, nền tảng kỹ thuật, thiết kế hệ thống, quản lý nợ kỹ thuật, tài liệu kỹ thuật, thực hành đánh giá mã, lộ trình kỹ</w:t>
      </w:r>
    </w:p>
    <w:p w14:paraId="10D16D5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thuật, đánh giá xây dựng hoặc mua, đánh giá rủi ro kỹ thuật, chiến lược kỹ thuật, triển khai CI/CD, quy trình phát triển/phát hành, thiết lập tiêu chuẩn kỹ thuật, thực hành bảo mật, chiến lược kiểm thử,</w:t>
      </w:r>
    </w:p>
    <w:p w14:paraId="4D5D97F9"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quản lý sự cố.</w:t>
      </w:r>
    </w:p>
    <w:p w14:paraId="1A9C09B8" w14:textId="6F48D8D1"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2 - Tham gia vào việc đưa ra quyết định kỹ thuật và giám sát việc thực hiện.</w:t>
      </w:r>
    </w:p>
    <w:p w14:paraId="1867243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3 - Dẫn dắt nhóm trong việc thiết kế và triển khai các giải pháp kỹ thuật.</w:t>
      </w:r>
    </w:p>
    <w:p w14:paraId="37A75586" w14:textId="47E5D48F"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Cấp độ 4 - Đánh giá và cải thiện các quy trình kỹ thuật để tăng hiệu suất và chất lượng.</w:t>
      </w:r>
    </w:p>
    <w:p w14:paraId="2988BEE3" w14:textId="2B5B9DA9"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5 - Định hướng chiến lược kỹ thuật cho tổ chức, đảm bảo sự phù hợp với mục tiêu kinh doanh.</w:t>
      </w:r>
    </w:p>
    <w:p w14:paraId="7E0FCFB2" w14:textId="4C4CCD11" w:rsidR="00DF3049" w:rsidRPr="00E02252" w:rsidRDefault="00DF3049" w:rsidP="00DF3049">
      <w:pPr>
        <w:pStyle w:val="ListBullet"/>
        <w:numPr>
          <w:ilvl w:val="0"/>
          <w:numId w:val="12"/>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Quản lý Con người</w:t>
      </w:r>
    </w:p>
    <w:p w14:paraId="726AA441" w14:textId="0F49BA01"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1- Hiểu biết về tuyển dụng và tuyển chọn, cấu trúc và thiết kế nhóm, đánh giá hiệu suất, hướng dẫn và cố vấn, lập kế hoạch phát triển sự nghiệp, phát triển nhóm, ủy quyền, giải quyết xung đột, cung cấp</w:t>
      </w:r>
    </w:p>
    <w:p w14:paraId="002C593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phản hồi, tạo động lực cho nhóm, xây dựng niềm tin và ảnh hưởng.</w:t>
      </w:r>
    </w:p>
    <w:p w14:paraId="406823F2" w14:textId="09D6257C"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2 - Thực hiện các hoạt động quản lý nhân sự như tuyển dụng, đào tạo, đánh giá hiệu suất.</w:t>
      </w:r>
    </w:p>
    <w:p w14:paraId="7637C9E3" w14:textId="38D4B16B"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Cấp độ 3 - Phát triển và duy trì văn hóa nhóm tích cực, khuyến khích sự hợp tác và giao tiếp hiệu quả.</w:t>
      </w:r>
    </w:p>
    <w:p w14:paraId="554902EC" w14:textId="0B00F74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Giải quyết xung đột và thúc đẩy sự phát triển cá nhân trong nhóm.</w:t>
      </w:r>
    </w:p>
    <w:p w14:paraId="6D020281" w14:textId="23E7B34C"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nhân sự, đảm bảo sự phù hợp với mục tiêu và giá trị của tổ chức.</w:t>
      </w:r>
    </w:p>
    <w:p w14:paraId="012708DA" w14:textId="5309CD2B"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3.</w:t>
      </w:r>
      <w:r w:rsidR="00DF3049" w:rsidRPr="00E02252">
        <w:rPr>
          <w:rFonts w:ascii="Times New Roman" w:hAnsi="Times New Roman" w:cs="Times New Roman"/>
          <w:sz w:val="26"/>
          <w:szCs w:val="26"/>
        </w:rPr>
        <w:t xml:space="preserve"> Kỹ năng Lãnh đạo</w:t>
      </w:r>
    </w:p>
    <w:p w14:paraId="6579994C" w14:textId="09ACCB8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Hiểu biết về cuộc họp một-một, cuộc họp nhóm, báo cáo trạng thái, quản lý các bên liên quan, hợp tác liên chức năng, giao tiếp, phân bổ nguồn lực, lập kế hoạch sprint, quản lý phát hành, quản lý rủi</w:t>
      </w:r>
    </w:p>
    <w:p w14:paraId="04FAD99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ro, quản lý phụ thuộc, lập kế hoạch dự án, phương pháp Agile, theo dõi dự án, quản lý cột mốc, quản lý phạm vi, ước tính thời gian, thực thi.</w:t>
      </w:r>
    </w:p>
    <w:p w14:paraId="26796B2A" w14:textId="4509055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Dẫn dắt các cuộc họp nhóm và đảm bảo giao tiếp hiệu quả giữa các thành viên.</w:t>
      </w:r>
    </w:p>
    <w:p w14:paraId="1B10FBC8" w14:textId="01DD47C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các bên liên quan và đảm bảo sự hợp tác liên chức năng.</w:t>
      </w:r>
    </w:p>
    <w:p w14:paraId="7597F31B" w14:textId="2DF7E48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Phân bổ nguồn lực và lập kế hoạch dự án để đảm bảo tiến độ và chất lượng.</w:t>
      </w:r>
    </w:p>
    <w:p w14:paraId="61564FA3" w14:textId="684209C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lãnh đạo, đảm bảo sự phù hợp với mục tiêu và giá trị của tổ chức.</w:t>
      </w:r>
    </w:p>
    <w:p w14:paraId="473A11BB" w14:textId="30222D9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4.</w:t>
      </w:r>
      <w:r w:rsidR="00DF3049" w:rsidRPr="00E02252">
        <w:rPr>
          <w:rFonts w:ascii="Times New Roman" w:hAnsi="Times New Roman" w:cs="Times New Roman"/>
          <w:sz w:val="26"/>
          <w:szCs w:val="26"/>
        </w:rPr>
        <w:t xml:space="preserve"> Quản lý Dự án</w:t>
      </w:r>
    </w:p>
    <w:p w14:paraId="0552ED52" w14:textId="0027DC6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Hiểu biết về lập kế hoạch dự án, quản lý phạm vi, ước tính thời gian, quản lý rủi ro, quản lý phụ thuộc, quản lý phát hành, theo dõi dự án, quản lý cột mốc, phương pháp Agile, lập kế hoạch sprint, thực</w:t>
      </w:r>
    </w:p>
    <w:p w14:paraId="59670DF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thi, quản lý các bên liên quan, hợp tác liên chức năng, giao tiếp, phân bổ nguồn lực.</w:t>
      </w:r>
    </w:p>
    <w:p w14:paraId="618EEEBA" w14:textId="143F6D8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Lập kế hoạch và quản lý dự án để đảm bảo tiến độ và chất lượng.</w:t>
      </w:r>
    </w:p>
    <w:p w14:paraId="43695267" w14:textId="5E29CD5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Quản lý rủi ro và giải quyết các vấn đề phát sinh trong quá trình thực hiện dự án.</w:t>
      </w:r>
    </w:p>
    <w:p w14:paraId="3A8B046C" w14:textId="057ADEA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quy trình quản lý dự án để tăng hiệu suất và hiệu quả.</w:t>
      </w:r>
    </w:p>
    <w:p w14:paraId="02357642" w14:textId="734173D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dự án, đảm bảo sự phù hợp với mục tiêu và giá trị của tổ chức.</w:t>
      </w:r>
    </w:p>
    <w:p w14:paraId="58067F57" w14:textId="5AFED1E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5.</w:t>
      </w:r>
      <w:r w:rsidR="00DF3049" w:rsidRPr="00E02252">
        <w:rPr>
          <w:rFonts w:ascii="Times New Roman" w:hAnsi="Times New Roman" w:cs="Times New Roman"/>
          <w:sz w:val="26"/>
          <w:szCs w:val="26"/>
        </w:rPr>
        <w:t xml:space="preserve"> Hiểu biết Kinh doanh</w:t>
      </w:r>
    </w:p>
    <w:p w14:paraId="79781985" w14:textId="016E4DE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Hiểu biết về tư duy chiến lược, căn chỉnh chiến lược sản phẩm, phát triển trường hợp kinh doanh, phân tích ROI, nhận thức thị trường, phân tích cạnh tranh, quản lý tài chính, lập kế hoạch ngân sách, dự</w:t>
      </w:r>
    </w:p>
    <w:p w14:paraId="0F77F9E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báo nguồn lực, tối ưu hóa chi phí, quản lý nhà cung cấp, nhận thức tổ chức, văn hóa công ty, quản lý thay đổi, cấu trúc tổ chức, điều hướng chính trị, hợp tác liên phòng ban.</w:t>
      </w:r>
    </w:p>
    <w:p w14:paraId="08BBE79F" w14:textId="7FB0325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Phân tích thị trường và đối thủ cạnh tranh để đưa ra quyết định kinh doanh thông minh.</w:t>
      </w:r>
    </w:p>
    <w:p w14:paraId="2BB16F2B" w14:textId="771DC9A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Phát triển và quản lý ngân sách, tối ưu hóa chi phí và quản lý nhà cung cấp.</w:t>
      </w:r>
    </w:p>
    <w:p w14:paraId="51028522" w14:textId="4F71F19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Điều hướng cấu trúc tổ chức và quản lý thay đổi để đảm bảo sự phù hợp với mục tiêu kinh doanh.</w:t>
      </w:r>
    </w:p>
    <w:p w14:paraId="68BA5240" w14:textId="33FB16B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kinh doanh, đảm bảo sự phù hợp với mục tiêu và giá trị của tổ chức.</w:t>
      </w:r>
    </w:p>
    <w:p w14:paraId="4EF2467A" w14:textId="7BDFD43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6.</w:t>
      </w:r>
      <w:r w:rsidR="00DF3049" w:rsidRPr="00E02252">
        <w:rPr>
          <w:rFonts w:ascii="Times New Roman" w:hAnsi="Times New Roman" w:cs="Times New Roman"/>
          <w:sz w:val="26"/>
          <w:szCs w:val="26"/>
        </w:rPr>
        <w:t xml:space="preserve"> Văn hóa Kỹ thuật</w:t>
      </w:r>
    </w:p>
    <w:p w14:paraId="2A9CCC51" w14:textId="69B1818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Hiểu biết về xây dựng văn hóa, định nghĩa và thực thi giá trị, truyền thống và nghi lễ nhóm, chương trình công nhận, kết nối xã hội, tạo môi trường bao gồm, thúc đẩy đổi mới, phát triển văn hóa học tập,</w:t>
      </w:r>
    </w:p>
    <w:p w14:paraId="5C56F9D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thực hành chia sẻ kiến thức, tư duy xuất sắc kỹ thuật, hậu kiểm không đổ lỗi, nhận biết và giảm thiểu thiên kiến.</w:t>
      </w:r>
    </w:p>
    <w:p w14:paraId="0FBCAD91" w14:textId="59C3EE0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Thúc đẩy văn hóa học tập và chia sẻ kiến thức trong nhóm.</w:t>
      </w:r>
    </w:p>
    <w:p w14:paraId="545B4713" w14:textId="0BCC42C3"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Tạo môi trường bao gồm và khuyến khích đổi mới trong nhóm.</w:t>
      </w:r>
    </w:p>
    <w:p w14:paraId="4CC294F8" w14:textId="753AF6D1"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Thực thi các giá trị của tổ chức và phát triển các chương trình công nhận để tăng động lực cho nhân viên.</w:t>
      </w:r>
    </w:p>
    <w:p w14:paraId="5FD9CB9A" w14:textId="3B22967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văn hóa kỹ thuật, đảm bảo sự phù hợp với mục tiêu và giá trị của tổ chức.</w:t>
      </w:r>
    </w:p>
    <w:p w14:paraId="79393533" w14:textId="013DD35C"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7. </w:t>
      </w:r>
      <w:r w:rsidR="00DF3049" w:rsidRPr="00E02252">
        <w:rPr>
          <w:rFonts w:ascii="Times New Roman" w:hAnsi="Times New Roman" w:cs="Times New Roman"/>
          <w:sz w:val="26"/>
          <w:szCs w:val="26"/>
        </w:rPr>
        <w:t>Quản lý Sự cố và</w:t>
      </w:r>
      <w:r w:rsidRPr="00E02252">
        <w:rPr>
          <w:rFonts w:ascii="Times New Roman" w:hAnsi="Times New Roman" w:cs="Times New Roman"/>
          <w:sz w:val="26"/>
          <w:szCs w:val="26"/>
        </w:rPr>
        <w:t xml:space="preserve"> k</w:t>
      </w:r>
      <w:r w:rsidR="00DF3049" w:rsidRPr="00E02252">
        <w:rPr>
          <w:rFonts w:ascii="Times New Roman" w:hAnsi="Times New Roman" w:cs="Times New Roman"/>
          <w:sz w:val="26"/>
          <w:szCs w:val="26"/>
        </w:rPr>
        <w:t>hủng hoảng</w:t>
      </w:r>
    </w:p>
    <w:p w14:paraId="77D25FAE" w14:textId="7A59099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Hiểu biết về nhận biết thiên kiến, quy trình khẩn cấp, quản lý phòng chiến tranh, giao tiếp với các bên liên quan, phân tích sau sự cố, phục hồi dịch vụ, phản ứng sự cố, lập kế hoạch dự phòng, khôi phục</w:t>
      </w:r>
    </w:p>
    <w:p w14:paraId="5CAD862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thảm họa, liên tục kinh doanh, xử lý sự cố bảo mật, vấn đề sản xuất, giảm thiểu rủi ro, quản lý khủng hoảng.</w:t>
      </w:r>
    </w:p>
    <w:p w14:paraId="08006E66" w14:textId="44D0CEA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Phát triển và thực hiện kế hoạch phản ứng sự cố để giảm thiểu tác động của sự cố.</w:t>
      </w:r>
    </w:p>
    <w:p w14:paraId="1397E592" w14:textId="58090E0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giao tiếp với các bên liên quan trong quá trình xử lý và phục hồi sự cố.</w:t>
      </w:r>
    </w:p>
    <w:p w14:paraId="454ED374" w14:textId="208822E5"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Thực hiện phân tích sau sự cố và phát triển các biện pháp phòng ngừa để ngăn chặn sự cố tái diễn.</w:t>
      </w:r>
    </w:p>
    <w:p w14:paraId="7C12D291" w14:textId="7D8BA3A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sự cố và khủng hoảng, đảm bảo sự phù hợp với mục tiêu và giá trị của tổ chức.</w:t>
      </w:r>
    </w:p>
    <w:p w14:paraId="2CA3A692" w14:textId="0769B54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8. </w:t>
      </w:r>
      <w:r w:rsidR="00DF3049" w:rsidRPr="00E02252">
        <w:rPr>
          <w:rFonts w:ascii="Times New Roman" w:hAnsi="Times New Roman" w:cs="Times New Roman"/>
          <w:sz w:val="26"/>
          <w:szCs w:val="26"/>
        </w:rPr>
        <w:t>Quản lý Các Bên Liên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Quan (Stakeholder</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Management)</w:t>
      </w:r>
    </w:p>
    <w:p w14:paraId="39DA959F" w14:textId="38D6C3F6" w:rsidR="00DF3049" w:rsidRPr="00E02252" w:rsidRDefault="00F43150" w:rsidP="00F43150">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xác định các bên liên quan, phân tích nhu cầu và mong đợi, lập kế hoạch quản lý các bên liên quan, giao tiếp hiệu quả, quản lý xung đột, xây dựng mối quan hệ, đàm phán và thuyết phục.</w:t>
      </w:r>
    </w:p>
    <w:p w14:paraId="11AACC0E" w14:textId="2228799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Xác định và phân tích các bên liên quan để hiểu rõ nhu cầu và mong đợi của họ.</w:t>
      </w:r>
    </w:p>
    <w:p w14:paraId="60630003" w14:textId="4037F06B"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Phát triển và thực hiện kế hoạch quản lý các bên liên quan, đảm bảo giao tiếp hiệu quả và đáp ứng mong đợi.</w:t>
      </w:r>
    </w:p>
    <w:p w14:paraId="51046581" w14:textId="0B85F9C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Giải quyết xung đột và xây dựng mối quan hệ tin cậy với các bên liên quan.</w:t>
      </w:r>
    </w:p>
    <w:p w14:paraId="30B6EDB7" w14:textId="0C52B3F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các bên liên quan, đảm bảo sự phù hợp với mục tiêu và giá trị của tổ chức.</w:t>
      </w:r>
    </w:p>
    <w:p w14:paraId="019FAEA8" w14:textId="3EE9517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9. </w:t>
      </w:r>
      <w:r w:rsidR="00DF3049" w:rsidRPr="00E02252">
        <w:rPr>
          <w:rFonts w:ascii="Times New Roman" w:hAnsi="Times New Roman" w:cs="Times New Roman"/>
          <w:sz w:val="26"/>
          <w:szCs w:val="26"/>
        </w:rPr>
        <w:t>Quản lý Tri Thức</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(Knowledge</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Management)</w:t>
      </w:r>
    </w:p>
    <w:p w14:paraId="65FC1E26" w14:textId="17E64D5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thu thập và lưu trữ tri thức, chia sẻ và phân phối tri thức, ứng dụng tri thức, bảo mật và quyền riêng tư, công cụ và hệ thống quản lý tri thức, văn hóa học tập, đo lường và đánh giá hiệu quả.</w:t>
      </w:r>
    </w:p>
    <w:p w14:paraId="141D7DB6" w14:textId="3475571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lập hệ thống thu thập và lưu trữ tri thức, đảm bảo thông tin được tổ chức và truy cập dễ dàng.</w:t>
      </w:r>
    </w:p>
    <w:p w14:paraId="4A6C6F41" w14:textId="79285D5A"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Khuyến khích và tạo điều kiện cho việc chia sẻ tri thức trong tổ chức.</w:t>
      </w:r>
    </w:p>
    <w:p w14:paraId="3CF4FD09" w14:textId="255FCC3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các quy trình quản lý tri thức để tăng cường hiệu quả và giá trị.</w:t>
      </w:r>
    </w:p>
    <w:p w14:paraId="1D9C15BE" w14:textId="203F24D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tri thức, đảm bảo sự phù hợp với mục tiêu và giá trị của tổ chức.</w:t>
      </w:r>
    </w:p>
    <w:p w14:paraId="1A2F0332" w14:textId="69D5D21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10. </w:t>
      </w:r>
      <w:r w:rsidR="00DF3049" w:rsidRPr="00E02252">
        <w:rPr>
          <w:rFonts w:ascii="Times New Roman" w:hAnsi="Times New Roman" w:cs="Times New Roman"/>
          <w:sz w:val="26"/>
          <w:szCs w:val="26"/>
        </w:rPr>
        <w:t>Quản lý Thay đổi</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(Change</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Management)</w:t>
      </w:r>
    </w:p>
    <w:p w14:paraId="189A53E2" w14:textId="4AE944D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quy trình quản lý thay đổi, đánh giá tác động, lập kế hoạch thay đổi, truyền thông thay đổi, quản lý kháng cự, đào tạo và hỗ trợ, đánh giá sau thay đổi, liên tục cải tiến.</w:t>
      </w:r>
    </w:p>
    <w:p w14:paraId="7390B9D9" w14:textId="1102D23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2 - Tham gia vào việc lập kế hoạch và thực hiện các sáng kiến thay đổi, đảm bảo truyền thông hiệu quả.</w:t>
      </w:r>
    </w:p>
    <w:p w14:paraId="1236B53E" w14:textId="1F10A741"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kháng cự và hỗ trợ nhân viên trong quá trình chuyển đổi.</w:t>
      </w:r>
    </w:p>
    <w:p w14:paraId="57D3C54B" w14:textId="1C421D0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hiệu quả của các sáng kiến thay đổi và thực hiện cải tiến liên tục.</w:t>
      </w:r>
    </w:p>
    <w:p w14:paraId="7244A9CE" w14:textId="56DEC23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thay đổi, đảm bảo sự phù hợp với mục tiêu và giá trị của tổ chức.</w:t>
      </w:r>
    </w:p>
    <w:p w14:paraId="4F3342B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ANDROID DEVELOPER</w:t>
      </w:r>
    </w:p>
    <w:p w14:paraId="6BCC0C6C" w14:textId="3A17542D"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Programming</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Languages: Ngôn ngữ</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lập trình</w:t>
      </w:r>
    </w:p>
    <w:p w14:paraId="0E056D52" w14:textId="3EC7B99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Kotlin và/hoặc Java, bao gồm cú pháp và cấu trúc ngôn ngữ.</w:t>
      </w:r>
    </w:p>
    <w:p w14:paraId="013F8D6D" w14:textId="122528D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các tính năng nâng cao của ngôn ngữ, như lập trình hướng đối tượng, lập trình hàm và xử lý ngoại lệ.</w:t>
      </w:r>
    </w:p>
    <w:p w14:paraId="7E214FA2" w14:textId="07C27E9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mã nguồn và áp dụng các mẫu thiết kế phù hợp trong phát triển ứng dụng Android.</w:t>
      </w:r>
    </w:p>
    <w:p w14:paraId="5EF8ED2A" w14:textId="12F0356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lựa chọn ngôn ngữ lập trình phù hợp cho dự án, dựa trên yêu cầu kỹ thuật và hiệu suất.</w:t>
      </w:r>
    </w:p>
    <w:p w14:paraId="0EAF5E9E" w14:textId="0E0DAA2C"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ngôn ngữ lập trình trong tổ chức, đảm bảo sự phù hợp với mục tiêu kinh doanh.</w:t>
      </w:r>
    </w:p>
    <w:p w14:paraId="03B20E21" w14:textId="016EBBAF"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The Fundamentals:</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Các nguyên tắc cơ</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bản</w:t>
      </w:r>
    </w:p>
    <w:p w14:paraId="60D4BC83" w14:textId="50ACE8F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IDE phát triển (như Android Studio), cấu trúc dự án Android, Gradle, các khái niệm OOP, cấu trúc dữ liệu và thuật toán.</w:t>
      </w:r>
    </w:p>
    <w:p w14:paraId="5C50D417" w14:textId="6A11CF3B"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các công cụ và khái niệm cơ bản trong phát triển ứng dụng Android.</w:t>
      </w:r>
    </w:p>
    <w:p w14:paraId="23E562C7" w14:textId="45E7F17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quy trình phát triển, áp dụng các phương pháp tốt nhất và giải quyết các vấn đề phức tạp liên quan đến các nguyên tắc cơ bản.</w:t>
      </w:r>
    </w:p>
    <w:p w14:paraId="320B3FC4" w14:textId="0D41ED6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các quy trình và công cụ phát triển để tăng hiệu suất và chất lượng sản phẩm.</w:t>
      </w:r>
    </w:p>
    <w:p w14:paraId="749A0303" w14:textId="6DB98317"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các công cụ và nguyên tắc cơ bản trong tổ chức, đảm bảo sự phù hợp với mục tiêu kinh doanh.</w:t>
      </w:r>
    </w:p>
    <w:p w14:paraId="3C74A396" w14:textId="7EBB5AA8"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Version Control</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Systems: Hệ thống</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quản lý phiên bản</w:t>
      </w:r>
    </w:p>
    <w:p w14:paraId="61B4742D" w14:textId="2499CC9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Git và các nền tảng như GitHub, Bitbucket, GitLab.</w:t>
      </w:r>
    </w:p>
    <w:p w14:paraId="62D9D583" w14:textId="4EFE482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các lệnh Git, quản lý nhánh, hợp nhất mã và giải quyết xung đột.</w:t>
      </w:r>
    </w:p>
    <w:p w14:paraId="59E0E365" w14:textId="61738D0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và duy trì quy trình làm việc với Git trong nhóm, đảm bảo tính nhất quán và hiệu quả.</w:t>
      </w:r>
    </w:p>
    <w:p w14:paraId="23808D9C" w14:textId="4405566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4 - Đánh giá và cải thiện quy trình quản lý phiên bản để tăng cường hiệu suất và chất lượng mã nguồn.</w:t>
      </w:r>
    </w:p>
    <w:p w14:paraId="15C54D13" w14:textId="7760E6C3"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hệ thống quản lý phiên bản trong tổ chức, đảm bảo sự phù hợp với mục tiêu kinh doanh.</w:t>
      </w:r>
    </w:p>
    <w:p w14:paraId="0991BD6E" w14:textId="754A343F"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App Components:</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Các thành phần ứng</w:t>
      </w:r>
      <w:r w:rsidR="00F43150" w:rsidRPr="00E02252">
        <w:rPr>
          <w:rFonts w:ascii="Times New Roman" w:hAnsi="Times New Roman" w:cs="Times New Roman"/>
          <w:sz w:val="26"/>
          <w:szCs w:val="26"/>
        </w:rPr>
        <w:t xml:space="preserve"> d</w:t>
      </w:r>
      <w:r w:rsidRPr="00E02252">
        <w:rPr>
          <w:rFonts w:ascii="Times New Roman" w:hAnsi="Times New Roman" w:cs="Times New Roman"/>
          <w:sz w:val="26"/>
          <w:szCs w:val="26"/>
        </w:rPr>
        <w:t>ụng</w:t>
      </w:r>
    </w:p>
    <w:p w14:paraId="371CE626" w14:textId="16DDA80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thành phần như Activity, Service, Content Provider, Broadcast Receiver, Intent, vòng đời Activity, Intent Filters.</w:t>
      </w:r>
    </w:p>
    <w:p w14:paraId="6AB61AB1" w14:textId="33EC91E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và tích hợp các thành phần ứng dụng trong phát triển, đảm bảo hoạt động mượt mà và hiệu suất cao.</w:t>
      </w:r>
    </w:p>
    <w:p w14:paraId="672ADECD" w14:textId="6180D5D5"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kế và triển khai các thành phần tùy chỉnh, tối ưu hóa cho các trường hợp sử dụng cụ thể.</w:t>
      </w:r>
    </w:p>
    <w:p w14:paraId="72B24AE4" w14:textId="6A03CCA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sử dụng các thành phần ứng dụng để tăng cường hiệu suất và trải nghiệm người dùng.</w:t>
      </w:r>
    </w:p>
    <w:p w14:paraId="3CF006A9" w14:textId="0CCBDC4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các thành phần ứng dụng trong tổ chức, đảm bảo sự phù hợp với mục tiêu kinh doanh.</w:t>
      </w:r>
    </w:p>
    <w:p w14:paraId="77E75D19" w14:textId="7529DE99"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Interface and</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Navigation:</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Giao diện và điều</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hướng</w:t>
      </w:r>
    </w:p>
    <w:p w14:paraId="439BCD0F" w14:textId="2F809CDC"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 Hiểu biết cơ bản về Frame, Linear, Relative, Constraint Layouts, TextView, EditText, Buttons, ImageView, Fragments, Dialogs, Toast, Bottom Sheet, Drawer, Tabs, Animations, Jetpack Compose,</w:t>
      </w:r>
    </w:p>
    <w:p w14:paraId="7482D5BA" w14:textId="740E827B" w:rsidR="00DF3049" w:rsidRPr="00E02252" w:rsidRDefault="00DF3049" w:rsidP="00F43150">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Navigation Components.</w:t>
      </w:r>
    </w:p>
    <w:p w14:paraId="5A4E40FF" w14:textId="6BB08B5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giao diện người dùng trực quan và phản hồi tốt, áp dụng các nguyên tắc thiết kế và mẫu điều hướng phù hợp.</w:t>
      </w:r>
    </w:p>
    <w:p w14:paraId="07205D5E" w14:textId="3D7A16D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giao diện cho nhiều kích thước màn hình và phiên bản Android, đảm bảo tính nhất quán và trải nghiệm người dùng tốt.</w:t>
      </w:r>
    </w:p>
    <w:p w14:paraId="7FAA93BF" w14:textId="47B74FC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giao diện và điều hướng để tăng cường trải nghiệm người dùng và hiệu suất ứng dụng.</w:t>
      </w:r>
    </w:p>
    <w:p w14:paraId="4DF2F3DB" w14:textId="66B04B3B"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thiết kế và phát triển giao diện và điều hướng trong tổ chức, đảm bảo sự phù hợp với mục tiêu kinh doanh.</w:t>
      </w:r>
    </w:p>
    <w:p w14:paraId="5BFD6EED" w14:textId="75281255"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Architecture</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Patterns:</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Các mẫu kiến trúc</w:t>
      </w:r>
    </w:p>
    <w:p w14:paraId="249573B5" w14:textId="15945FB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mẫu kiến trúc như MVC, MVP, MVVM, MVI và Repository Pattern.</w:t>
      </w:r>
    </w:p>
    <w:p w14:paraId="1484B907" w14:textId="41210523"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mẫu kiến trúc phù hợp trong phát triển ứng dụng, đảm bảo mã nguồn sạch và dễ bảo trì.</w:t>
      </w:r>
    </w:p>
    <w:p w14:paraId="42BB05F4" w14:textId="68BE0C7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và tùy chỉnh các mẫu kiến trúc để phù hợp với yêu cầu cụ thể của dự án.</w:t>
      </w:r>
    </w:p>
    <w:p w14:paraId="1BE03543" w14:textId="79DA733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kiến trúc ứng dụng để tăng cường hiệu suất, khả năng mở rộng và bảo trì.</w:t>
      </w:r>
    </w:p>
    <w:p w14:paraId="03681A18" w14:textId="47DF5CB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về việc lựa chọn và triển khai các mẫu kiến trúc trong tổ chức, đảm bảo sự phù hợp với mục tiêu kinh doanh.</w:t>
      </w:r>
    </w:p>
    <w:p w14:paraId="48A97C2C" w14:textId="5D3EC31F" w:rsidR="00DF3049" w:rsidRPr="00E02252" w:rsidRDefault="00DF3049" w:rsidP="00F43150">
      <w:pPr>
        <w:pStyle w:val="ListBullet"/>
        <w:numPr>
          <w:ilvl w:val="0"/>
          <w:numId w:val="13"/>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Observer Pattern:</w:t>
      </w:r>
      <w:r w:rsidR="00F43150" w:rsidRPr="00E02252">
        <w:rPr>
          <w:rFonts w:ascii="Times New Roman" w:hAnsi="Times New Roman" w:cs="Times New Roman"/>
          <w:sz w:val="26"/>
          <w:szCs w:val="26"/>
        </w:rPr>
        <w:t xml:space="preserve"> </w:t>
      </w:r>
      <w:r w:rsidRPr="00E02252">
        <w:rPr>
          <w:rFonts w:ascii="Times New Roman" w:hAnsi="Times New Roman" w:cs="Times New Roman"/>
          <w:sz w:val="26"/>
          <w:szCs w:val="26"/>
        </w:rPr>
        <w:t>Mẫu quan sát</w:t>
      </w:r>
    </w:p>
    <w:p w14:paraId="290D877E" w14:textId="5D8337E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Observer Pattern và cách thức hoạt động trong lập trình.</w:t>
      </w:r>
    </w:p>
    <w:p w14:paraId="0713A8A5" w14:textId="45BB3CB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Observer Pattern trong quản lý trạng thái và cập nhật giao diện người dùng khi dữ liệu thay đổi.</w:t>
      </w:r>
    </w:p>
    <w:p w14:paraId="18397A71" w14:textId="2E17122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Observer Pattern để giảm thiểu rò rỉ bộ nhớ và cải thiện hiệu suất.</w:t>
      </w:r>
    </w:p>
    <w:p w14:paraId="701AF2E0" w14:textId="7039FC8C"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Observer Pattern trong ứng dụng để tăng cường khả năng bảo trì và mở rộng.</w:t>
      </w:r>
    </w:p>
    <w:p w14:paraId="54E4738F" w14:textId="3A7A4C3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Observer Pattern trong tổ chức, đảm bảo sự phù hợp với mục tiêu kinh doanh.</w:t>
      </w:r>
    </w:p>
    <w:p w14:paraId="2C7395C7" w14:textId="6273A751"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8.</w:t>
      </w:r>
      <w:r w:rsidR="00DF3049" w:rsidRPr="00E02252">
        <w:rPr>
          <w:rFonts w:ascii="Times New Roman" w:hAnsi="Times New Roman" w:cs="Times New Roman"/>
          <w:sz w:val="26"/>
          <w:szCs w:val="26"/>
        </w:rPr>
        <w:t xml:space="preserve"> Lập trình Bất đồng bộ</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(Asynchronism)</w:t>
      </w:r>
    </w:p>
    <w:p w14:paraId="6945BFCB" w14:textId="09E6C8B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Coroutines, Threads, RxJava, RxKotlin và WorkManager.</w:t>
      </w:r>
    </w:p>
    <w:p w14:paraId="33DBBA0B" w14:textId="79D21895"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lập trình bất đồng bộ để xử lý tác vụ nền và cải thiện hiệu suất ứng dụng.</w:t>
      </w:r>
    </w:p>
    <w:p w14:paraId="0F7D1609" w14:textId="54359C9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công cụ và thư viện bất đồng bộ để đảm bảo hiệu suất và tính ổn định.</w:t>
      </w:r>
    </w:p>
    <w:p w14:paraId="4CC3092C" w14:textId="5FCC43C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lập trình bất đồng bộ trong ứng dụng để tăng cường khả năng bảo trì và mở rộng.</w:t>
      </w:r>
    </w:p>
    <w:p w14:paraId="7143B5C6" w14:textId="48D836E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lập trình bất đồng bộ trong tổ chức, đảm bảo sự phù hợp với mục tiêu kinh doanh.</w:t>
      </w:r>
    </w:p>
    <w:p w14:paraId="4DA15022" w14:textId="78D74A0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8.</w:t>
      </w:r>
      <w:r w:rsidR="00DF3049" w:rsidRPr="00E02252">
        <w:rPr>
          <w:rFonts w:ascii="Times New Roman" w:hAnsi="Times New Roman" w:cs="Times New Roman"/>
          <w:sz w:val="26"/>
          <w:szCs w:val="26"/>
        </w:rPr>
        <w:t xml:space="preserve"> Lưu trữ (Storage)</w:t>
      </w:r>
    </w:p>
    <w:p w14:paraId="408C1513" w14:textId="7640CF4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Shared Preferences, DataStore, Room Database và File System.</w:t>
      </w:r>
    </w:p>
    <w:p w14:paraId="591142E2" w14:textId="53B60504"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phương pháp lưu trữ phù hợp để quản lý dữ liệu trong ứng dụng.</w:t>
      </w:r>
    </w:p>
    <w:p w14:paraId="063FAECC" w14:textId="7BA41851"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phương pháp lưu trữ để đảm bảo hiệu suất và bảo mật dữ liệu.</w:t>
      </w:r>
    </w:p>
    <w:p w14:paraId="542181A7" w14:textId="2E2FF0D9"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lưu trữ trong ứng dụng để tăng cường khả năng bảo trì và mở rộng.</w:t>
      </w:r>
    </w:p>
    <w:p w14:paraId="2477D0B1" w14:textId="214B3D8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phương pháp lưu trữ trong tổ chức, đảm bảo sự phù hợp với mục tiêu kinh doanh.</w:t>
      </w:r>
    </w:p>
    <w:p w14:paraId="238DD4CB" w14:textId="4C9B0CD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9.</w:t>
      </w:r>
      <w:r w:rsidR="00DF3049" w:rsidRPr="00E02252">
        <w:rPr>
          <w:rFonts w:ascii="Times New Roman" w:hAnsi="Times New Roman" w:cs="Times New Roman"/>
          <w:sz w:val="26"/>
          <w:szCs w:val="26"/>
        </w:rPr>
        <w:t xml:space="preserve"> Mạng (Network)</w:t>
      </w:r>
    </w:p>
    <w:p w14:paraId="132935F5" w14:textId="734979CF"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1 - Hiểu biết cơ bản về Retrofit, OkHttp, Apollo-Android và cách thức hoạt động của chúng.</w:t>
      </w:r>
    </w:p>
    <w:p w14:paraId="2F07B30C" w14:textId="486B631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các thư viện mạng vào ứng dụng để giao tiếp với API và xử lý dữ liệu từ xa.</w:t>
      </w:r>
    </w:p>
    <w:p w14:paraId="556CB24B" w14:textId="1F35D400"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thư viện mạng để đảm bảo hiệu suất và bảo mật trong giao tiếp mạng.</w:t>
      </w:r>
    </w:p>
    <w:p w14:paraId="4600C668" w14:textId="2C3DEFD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mạng trong ứng dụng để tăng cường khả năng bảo trì và mở rộng.</w:t>
      </w:r>
    </w:p>
    <w:p w14:paraId="26C8517C" w14:textId="62138AD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thư viện mạng trong tổ chức, đảm bảo sự phù hợp với mục tiêu kinh doanh.</w:t>
      </w:r>
    </w:p>
    <w:p w14:paraId="62566F6D" w14:textId="33C4D47E"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10.</w:t>
      </w:r>
      <w:r w:rsidR="00DF3049" w:rsidRPr="00E02252">
        <w:rPr>
          <w:rFonts w:ascii="Times New Roman" w:hAnsi="Times New Roman" w:cs="Times New Roman"/>
          <w:sz w:val="26"/>
          <w:szCs w:val="26"/>
        </w:rPr>
        <w:t xml:space="preserve"> Dịch vụ Thông thường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(Common Services)</w:t>
      </w:r>
    </w:p>
    <w:p w14:paraId="28FD86EF" w14:textId="2118A83D"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dịch vụ như Firebase Authentication, Crashlytics, Remote Config, Cloud Messaging, Firestore, Google AdMob, Google Play Services, Google Maps.</w:t>
      </w:r>
    </w:p>
    <w:p w14:paraId="212E4C9A" w14:textId="3D457A56"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các dịch vụ này vào ứng dụng để cải thiện chức năng và trải nghiệm người dùng.</w:t>
      </w:r>
    </w:p>
    <w:p w14:paraId="083D7841" w14:textId="3AEF90B1"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dịch vụ để đáp ứng yêu cầu cụ thể của dự án và tăng cường hiệu suất.</w:t>
      </w:r>
    </w:p>
    <w:p w14:paraId="393B13F4" w14:textId="73E2D035"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các dịch vụ trong ứng dụng để đảm bảo bảo mật, khả năng mở rộng và bảo trì.</w:t>
      </w:r>
    </w:p>
    <w:p w14:paraId="2A795647" w14:textId="5F4056A5"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dịch vụ trong tổ chức, đảm bảo sự phù hợp với mục tiêu kinh doanh.</w:t>
      </w:r>
    </w:p>
    <w:p w14:paraId="3A3E28BB" w14:textId="0ECEF288"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11. </w:t>
      </w:r>
      <w:r w:rsidR="00DF3049" w:rsidRPr="00E02252">
        <w:rPr>
          <w:rFonts w:ascii="Times New Roman" w:hAnsi="Times New Roman" w:cs="Times New Roman"/>
          <w:sz w:val="26"/>
          <w:szCs w:val="26"/>
        </w:rPr>
        <w:t>Testing and</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Debugging: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Kiểm thử và gỡ lỗi</w:t>
      </w:r>
    </w:p>
    <w:p w14:paraId="7DAD71E2" w14:textId="343B0D32"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công cụ kiểm tra như JUnit, Espresso và các công cụ gỡ lỗi như Timber, LeakCanary, Chucker.</w:t>
      </w:r>
    </w:p>
    <w:p w14:paraId="01F6F726" w14:textId="772E8483" w:rsidR="00DF3049" w:rsidRPr="00E02252" w:rsidRDefault="00F43150"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Viết và thực hiện các bài kiểm tra đơn vị và kiểm tra giao diện người dùng để đảm bảo chất lượng của ứng dụng.</w:t>
      </w:r>
    </w:p>
    <w:p w14:paraId="7A740CA5" w14:textId="2E7EBACF" w:rsidR="008E4896" w:rsidRPr="00E02252" w:rsidRDefault="00F43150" w:rsidP="008E4896">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thành thạo các công cụ gỡ lỗi để xác định và khắc phục các vấn đề trong ứng dụng.</w:t>
      </w:r>
    </w:p>
    <w:p w14:paraId="23132476" w14:textId="4ED17289"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 </w:t>
      </w:r>
      <w:r w:rsidR="008E4896" w:rsidRPr="00E02252">
        <w:rPr>
          <w:rFonts w:ascii="Times New Roman" w:hAnsi="Times New Roman" w:cs="Times New Roman"/>
          <w:sz w:val="26"/>
          <w:szCs w:val="26"/>
        </w:rPr>
        <w:t xml:space="preserve">Cấp độ </w:t>
      </w:r>
      <w:r w:rsidRPr="00E02252">
        <w:rPr>
          <w:rFonts w:ascii="Times New Roman" w:hAnsi="Times New Roman" w:cs="Times New Roman"/>
          <w:sz w:val="26"/>
          <w:szCs w:val="26"/>
        </w:rPr>
        <w:t>4 - Thiết lập và duy trì quy trình kiểm tra tự động và tích hợp liên tục để cải thiện hiệu suất phát triển.</w:t>
      </w:r>
    </w:p>
    <w:p w14:paraId="306A90A5" w14:textId="559BE0F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kiểm tra và gỡ lỗi trong tổ chức, đảm bảo sự phù hợp với mục tiêu kinh doanh.</w:t>
      </w:r>
    </w:p>
    <w:p w14:paraId="28FD9F98" w14:textId="134603C5"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12.</w:t>
      </w:r>
      <w:r w:rsidR="00DF3049" w:rsidRPr="00E02252">
        <w:rPr>
          <w:rFonts w:ascii="Times New Roman" w:hAnsi="Times New Roman" w:cs="Times New Roman"/>
          <w:sz w:val="26"/>
          <w:szCs w:val="26"/>
        </w:rPr>
        <w:t xml:space="preserve"> Distribution: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Phân phối</w:t>
      </w:r>
    </w:p>
    <w:p w14:paraId="24E0427F" w14:textId="000B4B6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tạo APK đã ký, phát hành trên Google Play Store, Firebase App Distribution và các phương thức phân phối khác.</w:t>
      </w:r>
    </w:p>
    <w:p w14:paraId="4A63B610" w14:textId="066928F3"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2 - Chuẩn bị và phát hành ứng dụng trên Google Play Store, đảm bảo tuân thủ các chính sách và hướng dẫn của Google.</w:t>
      </w:r>
    </w:p>
    <w:p w14:paraId="6E4C58EE" w14:textId="3061DB6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và quản lý các kênh phân phối khác như Firebase App Distribution để phân phối ứng dụng đến người thử nghiệm và người dùng nội bộ.</w:t>
      </w:r>
    </w:p>
    <w:p w14:paraId="01FC897E" w14:textId="2B6FFDC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quy trình phân phối để giảm thiểu thời gian và tăng cường hiệu quả trong việc phát hành ứng dụng.</w:t>
      </w:r>
    </w:p>
    <w:p w14:paraId="503350F5" w14:textId="6A6ECD4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phân phối ứng dụng trong tổ chức, đảm bảo sự phù hợp với mục tiêu kinh doanh.</w:t>
      </w:r>
    </w:p>
    <w:p w14:paraId="5BB5AAF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IOS DEVELOPER</w:t>
      </w:r>
    </w:p>
    <w:p w14:paraId="4DA9481B" w14:textId="77676DC6"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Ngôn ngữ Lập trình</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(Programming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Languages)</w:t>
      </w:r>
    </w:p>
    <w:p w14:paraId="72400B9F" w14:textId="5FA767B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Swift và/hoặc Objective-C, bao gồm cú pháp và cấu trúc ngôn ngữ.</w:t>
      </w:r>
    </w:p>
    <w:p w14:paraId="1E0ACE79" w14:textId="2B1AC2A0"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các tính năng nâng cao của ngôn ngữ, như lập trình hướng đối tượng, lập trình hàm và xử lý ngoại lệ.</w:t>
      </w:r>
    </w:p>
    <w:p w14:paraId="1F9FA73D" w14:textId="41A5F2E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mã nguồn và áp dụng các mẫu thiết kế phù hợp trong phát triển ứng dụng iOS.</w:t>
      </w:r>
    </w:p>
    <w:p w14:paraId="4ADF9A3D" w14:textId="17F0957A"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lựa chọn ngôn ngữ lập trình phù hợp cho dự án, dựa trên yêu cầu kỹ thuật và hiệu suất.</w:t>
      </w:r>
    </w:p>
    <w:p w14:paraId="7F2CF025" w14:textId="360FE7F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ngôn ngữ lập trình trong tổ chức, đảm bảo sự phù hợp với mục tiêu kinh doanh.</w:t>
      </w:r>
    </w:p>
    <w:p w14:paraId="15D8CD4F" w14:textId="526E1B76"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Các Nguyên tắc Cơ</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bản (Development</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Fundamentals)</w:t>
      </w:r>
    </w:p>
    <w:p w14:paraId="394914B5" w14:textId="503D0F5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Xcode, cấu trúc dự án iOS, các khái niệm OOP, cấu trúc dữ liệu và thuật toán.</w:t>
      </w:r>
    </w:p>
    <w:p w14:paraId="43AC48C2" w14:textId="1BEDE88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các công cụ và khái niệm cơ bản trong phát triển ứng dụng iOS.</w:t>
      </w:r>
    </w:p>
    <w:p w14:paraId="43700E9F" w14:textId="45273C3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quy trình phát triển, áp dụng các phương pháp tốt nhất và giải quyết các vấn đề phức tạp liên quan đến các nguyên tắc cơ bản.</w:t>
      </w:r>
    </w:p>
    <w:p w14:paraId="3CEDC2ED" w14:textId="4E05150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các quy trình và công cụ phát triển để tăng hiệu suất và chất lượng sản phẩm.</w:t>
      </w:r>
    </w:p>
    <w:p w14:paraId="085BDDC9" w14:textId="23CC74A5"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các công cụ và nguyên tắc cơ bản trong tổ chức, đảm bảo sự phù hợp với mục tiêu kinh doanh.</w:t>
      </w:r>
    </w:p>
    <w:p w14:paraId="6232C86A" w14:textId="75B70C0F"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Kiểm soát Phiên bản</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(Version Control</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Systems)</w:t>
      </w:r>
    </w:p>
    <w:p w14:paraId="513F80F8" w14:textId="0A56838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Git và GitHub, bao gồm các lệnh cơ bản và quy trình làm việc.</w:t>
      </w:r>
    </w:p>
    <w:p w14:paraId="0C438A9B" w14:textId="14E76D4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Git để quản lý mã nguồn, theo dõi thay đổi và hợp tác với nhóm.</w:t>
      </w:r>
    </w:p>
    <w:p w14:paraId="16290DFD" w14:textId="72B49280"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Thiết lập và duy trì các quy trình làm việc với Git, bao gồm branching, merging và resolving conflicts.</w:t>
      </w:r>
    </w:p>
    <w:p w14:paraId="400A66CC" w14:textId="6423795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việc sử dụng Git để đảm bảo hiệu suất và tính nhất quán trong quản lý mã nguồn.</w:t>
      </w:r>
    </w:p>
    <w:p w14:paraId="6A166950" w14:textId="268C27B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hệ thống kiểm soát phiên bản trong tổ chức, đảm bảo sự phù hợp với mục tiêu kinh doanh.</w:t>
      </w:r>
    </w:p>
    <w:p w14:paraId="0826BF0B" w14:textId="32FD907A"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Thành phần Ứng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dụng (App</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Components)</w:t>
      </w:r>
    </w:p>
    <w:p w14:paraId="517BB3A2" w14:textId="02ED213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thành phần ứng dụng như View Controllers, Navigation Controllers, Tab Bar Controllers và Table Views.</w:t>
      </w:r>
    </w:p>
    <w:p w14:paraId="11A725E3" w14:textId="7A79BD7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các thành phần ứng dụng để tạo giao diện người dùng và điều hướng trong ứng dụng.</w:t>
      </w:r>
    </w:p>
    <w:p w14:paraId="54652A10" w14:textId="09B918A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thành phần ứng dụng để đảm bảo hiệu suất và trải nghiệm người dùng tốt.</w:t>
      </w:r>
    </w:p>
    <w:p w14:paraId="480B9548" w14:textId="596FA3D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các thành phần ứng dụng để tăng cường khả năng bảo trì và mở rộng.</w:t>
      </w:r>
    </w:p>
    <w:p w14:paraId="7F6AD374" w14:textId="65F5DD6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các thành phần ứng dụng trong tổ chức, đảm bảo sự phù hợp với mục tiêu kinh doanh.</w:t>
      </w:r>
    </w:p>
    <w:p w14:paraId="78965A39" w14:textId="1A195CD5" w:rsidR="00DF3049" w:rsidRPr="00E02252" w:rsidRDefault="008E4896"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Phát triển Giao diện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và Điều hướng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(Interface and</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Navigation)</w:t>
      </w:r>
    </w:p>
    <w:p w14:paraId="3B102A54" w14:textId="7C2FD2A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UIKit, SwiftUI, Storyboard, XIB, Auto Layout, View Controllers, Navigation Controllers, Tab Bar Controllers và Table Views.</w:t>
      </w:r>
    </w:p>
    <w:p w14:paraId="7634A876" w14:textId="00D7975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giao diện người dùng trực quan và phản hồi tốt, áp dụng các nguyên tắc thiết kế và mẫu điều hướng phù hợp.</w:t>
      </w:r>
    </w:p>
    <w:p w14:paraId="5D2FAFCD" w14:textId="13052B7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giao diện cho nhiều kích thước màn hình và phiên bản iOS, đảm bảo tính nhất quán và trải nghiệm người dùng tốt.</w:t>
      </w:r>
    </w:p>
    <w:p w14:paraId="09782BE9" w14:textId="1B8B88D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giao diện và điều hướng để tăng cường trải nghiệm người dùng và hiệu suất ứng dụng.</w:t>
      </w:r>
    </w:p>
    <w:p w14:paraId="6239345A" w14:textId="4EF604C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thiết kế và phát triển giao diện và điều hướng trong tổ chức, đảm bảo sự phù hợp với mục tiêu kinh doanh.</w:t>
      </w:r>
    </w:p>
    <w:p w14:paraId="6C843FD5" w14:textId="701EA91C"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Mẫu Kiến trúc</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(Architecture</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Patterns)</w:t>
      </w:r>
    </w:p>
    <w:p w14:paraId="2891BAA7" w14:textId="4EE1351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mẫu kiến trúc như MVC, MVVM, MVP, VIPER và Clean Architecture.</w:t>
      </w:r>
    </w:p>
    <w:p w14:paraId="79B25E46" w14:textId="146EE29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mẫu kiến trúc phù hợp để tổ chức mã nguồn và cải thiện khả năng bảo trì của ứng dụng.</w:t>
      </w:r>
    </w:p>
    <w:p w14:paraId="4AD799D1" w14:textId="6F03E63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triển khai các mẫu kiến trúc để đảm bảo hiệu suất và tính linh hoạt trong phát triển.</w:t>
      </w:r>
    </w:p>
    <w:p w14:paraId="50F12D3D" w14:textId="6ADEDD8A" w:rsidR="00DF3049" w:rsidRPr="00E02252" w:rsidRDefault="008E4896" w:rsidP="008E4896">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kiến trúc ứng dụng dựa trên phản hồi người dùng và yêu cầu kinh doanh.</w:t>
      </w:r>
    </w:p>
    <w:p w14:paraId="3C8DC880" w14:textId="3810468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về việc lựa chọn và triển khai các mẫu kiến trúc trong tổ chức, đảm bảo sự phù hợp với mục tiêu kinh doanh.</w:t>
      </w:r>
    </w:p>
    <w:p w14:paraId="24D5E313" w14:textId="2D994621"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Lập trình Bất đồng bộ</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(Asynchronism)</w:t>
      </w:r>
    </w:p>
    <w:p w14:paraId="3C75204D" w14:textId="6C243C2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Grand Central Dispatch (GCD), Operation Queues, Async/Await và Concurrency trong Swift.</w:t>
      </w:r>
    </w:p>
    <w:p w14:paraId="7464FFFD" w14:textId="2886167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lập trình bất đồng bộ để xử lý tác vụ nền và cải thiện hiệu suất ứng dụng.</w:t>
      </w:r>
    </w:p>
    <w:p w14:paraId="61BD7AD4" w14:textId="131078E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công cụ và thư viện bất đồng bộ để đảm bảo hiệu suất và tính ổn định.</w:t>
      </w:r>
    </w:p>
    <w:p w14:paraId="3D1E02D7" w14:textId="7A910613"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lập trình bất đồng bộ trong ứng dụng để tăng cường khả năng bảo trì và mở rộng.</w:t>
      </w:r>
    </w:p>
    <w:p w14:paraId="435FB431" w14:textId="65A578C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lập trình bất đồng bộ trong tổ chức, đảm bảo sự phù hợp với mục tiêu kinh doanh.</w:t>
      </w:r>
    </w:p>
    <w:p w14:paraId="4BFA388B" w14:textId="7B074EB2"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Lưu trữ Dữ liệu (Data</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Persistence)</w:t>
      </w:r>
    </w:p>
    <w:p w14:paraId="5957F70C" w14:textId="4F2B589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Core Data, User Defaults, Keychain, File System và SQLite.</w:t>
      </w:r>
    </w:p>
    <w:p w14:paraId="1EAD7D4D" w14:textId="6BE4E02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lưu trữ dữ liệu để lưu trữ và truy xuất thông tin trong ứng dụng.</w:t>
      </w:r>
    </w:p>
    <w:p w14:paraId="00ACA2B5" w14:textId="7DC070B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lưu trữ dữ liệu để đảm bảo hiệu suất và tính nhất quán.</w:t>
      </w:r>
    </w:p>
    <w:p w14:paraId="79EAA1EA" w14:textId="6D496AB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lưu trữ dữ liệu để tăng cường bảo mật và khả năng mở rộng.</w:t>
      </w:r>
    </w:p>
    <w:p w14:paraId="395275A3" w14:textId="0A5C36E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kỹ thuật lưu trữ dữ liệu trong tổ chức, đảm bảo sự phù hợp với mục tiêu kinh doanh.</w:t>
      </w:r>
    </w:p>
    <w:p w14:paraId="16D2C12F" w14:textId="215C2C2C" w:rsidR="00DF3049" w:rsidRPr="00E02252" w:rsidRDefault="00DF3049" w:rsidP="008E4896">
      <w:pPr>
        <w:pStyle w:val="ListBullet"/>
        <w:numPr>
          <w:ilvl w:val="0"/>
          <w:numId w:val="14"/>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Phân tích và Tuần tự</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hóa Dữ liệu (Parsing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and Serialization)</w:t>
      </w:r>
    </w:p>
    <w:p w14:paraId="2E49F1E1" w14:textId="68174E5A"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JSON, XML và các kỹ thuật tuần tự hóa trong Swift.</w:t>
      </w:r>
    </w:p>
    <w:p w14:paraId="65D11B5A" w14:textId="15A1121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phân tích và tuần tự hóa để chuyển đổi dữ liệu giữa các định dạng khác nhau.</w:t>
      </w:r>
    </w:p>
    <w:p w14:paraId="22134B00" w14:textId="372BE6FA"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phân tích và tuần tự hóa dữ liệu để đảm bảo hiệu suất và tính nhất quán.</w:t>
      </w:r>
    </w:p>
    <w:p w14:paraId="593109C7" w14:textId="15F790A5"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phân tích và tuần tự hóa dữ liệu để tăng cường bảo mật và khả năng mở rộng.</w:t>
      </w:r>
    </w:p>
    <w:p w14:paraId="4950FBC6" w14:textId="0F6FB84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kỹ thuật phân tích và tuần tự hóa dữ liệu trong tổ chức, đảm bảo sự phù hợp với mục tiêu kinh doanh.</w:t>
      </w:r>
    </w:p>
    <w:p w14:paraId="42D7A4A9" w14:textId="7BD720A7"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Mạng (Networking)</w:t>
      </w:r>
    </w:p>
    <w:p w14:paraId="65D4B70B" w14:textId="3C9EC27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1 - Hiểu biết cơ bản về HTTP/HTTPS, REST, GraphQL, URLSession và Alamofire.</w:t>
      </w:r>
    </w:p>
    <w:p w14:paraId="2C7EFE0F" w14:textId="01C460B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mạng để gửi và nhận dữ liệu từ các dịch vụ web.</w:t>
      </w:r>
    </w:p>
    <w:p w14:paraId="1EE54FDB" w14:textId="0597D97A"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mạng để đảm bảo hiệu suất và tính ổn định.</w:t>
      </w:r>
    </w:p>
    <w:p w14:paraId="5E354632" w14:textId="4F20FC9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mạng để tăng cường bảo mật và khả năng mở rộng.</w:t>
      </w:r>
    </w:p>
    <w:p w14:paraId="3CD2CA80" w14:textId="1EAF8605"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kỹ thuật mạng trong tổ chức, đảm bảo sự phù hợp với mục tiêu kinh doanh.</w:t>
      </w:r>
    </w:p>
    <w:p w14:paraId="7C67B685" w14:textId="74287303" w:rsidR="00DF3049" w:rsidRPr="00E02252" w:rsidRDefault="008E4896"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Quản lý Phụ thuộc</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(Dependency</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Manager)</w:t>
      </w:r>
    </w:p>
    <w:p w14:paraId="31D21835" w14:textId="2EB9ACB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CocoaPods, Carthage và Swift Package Manager.</w:t>
      </w:r>
    </w:p>
    <w:p w14:paraId="63F787E3" w14:textId="49F8D0B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công cụ quản lý phụ thuộc để tích hợp thư viện bên ngoài vào dự án.</w:t>
      </w:r>
    </w:p>
    <w:p w14:paraId="2A24F91E" w14:textId="746B90D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quản lý phụ thuộc để đảm bảo tính nhất quán và dễ bảo trì.</w:t>
      </w:r>
    </w:p>
    <w:p w14:paraId="6775ABB8" w14:textId="51EE65AF"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quản lý phụ thuộc để tăng cường hiệu suất và khả năng mở rộng.</w:t>
      </w:r>
    </w:p>
    <w:p w14:paraId="2849980C" w14:textId="4FF06DA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công cụ quản lý phụ thuộc trong tổ chức, đảm bảo sự phù hợp với mục tiêu kinh doanh.</w:t>
      </w:r>
    </w:p>
    <w:p w14:paraId="169D9188" w14:textId="62EA1CED" w:rsidR="00DF3049" w:rsidRPr="00E02252" w:rsidRDefault="008E4896"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Frameworks và Thư</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viện (Frameworks &amp;</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Libraries)</w:t>
      </w:r>
    </w:p>
    <w:p w14:paraId="35E4C973" w14:textId="648CB5D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XCFramework, Thư viện tĩnh (Static Library) và Thư viện động (Dynamic Library).</w:t>
      </w:r>
    </w:p>
    <w:p w14:paraId="25111FB7" w14:textId="25E3776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các frameworks và thư viện vào dự án để mở rộng chức năng và tái sử dụng mã nguồn.</w:t>
      </w:r>
    </w:p>
    <w:p w14:paraId="1CFA6847" w14:textId="4C1497E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frameworks và thư viện để đảm bảo hiệu suất và tính ổn định của ứng dụng.</w:t>
      </w:r>
    </w:p>
    <w:p w14:paraId="4D7F397E" w14:textId="5BE83C5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các frameworks và thư viện nhằm tăng cường khả năng bảo trì và mở rộng ứng dụng.</w:t>
      </w:r>
    </w:p>
    <w:p w14:paraId="24CD7E7A" w14:textId="26FC974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lựa chọn và triển khai các frameworks và thư viện trong tổ chức, đảm bảo sự phù hợp với mục tiêu kinh doanh.</w:t>
      </w:r>
    </w:p>
    <w:p w14:paraId="2E4B66EB" w14:textId="115F864F"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Khả năng Tiếp cận</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(Accessibility)</w:t>
      </w:r>
    </w:p>
    <w:p w14:paraId="1DB80C55" w14:textId="7128F92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Accessibility Inspector, VoiceOver và Dynamic Type.</w:t>
      </w:r>
    </w:p>
    <w:p w14:paraId="38BDCCE1" w14:textId="2E21D08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để cải thiện khả năng tiếp cận của ứng dụng, đảm bảo tuân thủ các hướng dẫn và tiêu chuẩn về khả năng tiếp cận.</w:t>
      </w:r>
    </w:p>
    <w:p w14:paraId="6469AFD3" w14:textId="6FA4356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giao diện và chức năng để hỗ trợ người dùng với nhu cầu đặc biệt, đảm bảo trải nghiệm người dùng tốt.</w:t>
      </w:r>
    </w:p>
    <w:p w14:paraId="458B148F" w14:textId="59C7A6C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4 - Đánh giá và cải thiện khả năng tiếp cận của ứng dụng dựa trên phản hồi người dùng và các tiêu chuẩn mới nhất.</w:t>
      </w:r>
    </w:p>
    <w:p w14:paraId="03A082CD" w14:textId="10E7A70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khả năng tiếp cận trong quá trình phát triển ứng dụng, đảm bảo sự phù hợp với mục tiêu kinh doanh.</w:t>
      </w:r>
    </w:p>
    <w:p w14:paraId="5E4F9C4E" w14:textId="334E83FD" w:rsidR="00DF3049" w:rsidRPr="00E02252" w:rsidRDefault="008E4896"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Dịch vụ và</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Frameworks Thông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dụng (Common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Services</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Frameworks)</w:t>
      </w:r>
    </w:p>
    <w:p w14:paraId="65085C1F" w14:textId="78F2B432" w:rsidR="00DF3049" w:rsidRPr="00E02252" w:rsidRDefault="008E4896" w:rsidP="008E4896">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frameworks như ARKit, HealthKit, GameKit, MapKit và Core ML.</w:t>
      </w:r>
    </w:p>
    <w:p w14:paraId="0CC308ED" w14:textId="11F7D28F"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các dịch vụ và frameworks này vào ứng dụng để mở rộng chức năng và cải thiện trải nghiệm người dùng.</w:t>
      </w:r>
    </w:p>
    <w:p w14:paraId="313A22A6" w14:textId="380C3890"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frameworks để đảm bảo hiệu suất và tính ổn định của ứng dụng.</w:t>
      </w:r>
    </w:p>
    <w:p w14:paraId="1E4FF6C6" w14:textId="3DEB3CE2"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việc triển khai các frameworks để tăng cường khả năng bảo trì và mở rộng.</w:t>
      </w:r>
    </w:p>
    <w:p w14:paraId="7CBAD3CE" w14:textId="2F898F9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các dịch vụ và frameworks trong tổ chức, đảm bảo sự phù hợp với mục tiêu kinh doanh.</w:t>
      </w:r>
    </w:p>
    <w:p w14:paraId="641FBDD3" w14:textId="7C24939D"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Kiểm tra Chất lượng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Mã (Linting and Code</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Quality Tools)</w:t>
      </w:r>
    </w:p>
    <w:p w14:paraId="30C22384" w14:textId="45ED0DEF"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công cụ như SwiftLint, Tailor và SwiftFormat.</w:t>
      </w:r>
    </w:p>
    <w:p w14:paraId="22D9586B" w14:textId="6A90102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công cụ này để duy trì chất lượng mã, đảm bảo tuân thủ các quy ước mã hóa và giảm thiểu lỗi.</w:t>
      </w:r>
    </w:p>
    <w:p w14:paraId="0721D611" w14:textId="24012D1F"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việc sử dụng các công cụ để cải thiện hiệu suất phát triển và tính nhất quán trong mã nguồn.</w:t>
      </w:r>
    </w:p>
    <w:p w14:paraId="381E11CF" w14:textId="563049B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quy trình kiểm tra chất lượng mã dựa trên phản hồi và các tiêu chuẩn mới nhất.</w:t>
      </w:r>
    </w:p>
    <w:p w14:paraId="749DFE8C" w14:textId="56E88B3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các công cụ kiểm tra chất lượng mã trong tổ chức, đảm bảo sự phù hợp với mục tiêu kinh doanh.</w:t>
      </w:r>
    </w:p>
    <w:p w14:paraId="15EC6E19" w14:textId="5EFFED2E" w:rsidR="00DF3049" w:rsidRPr="00E02252" w:rsidRDefault="008E4896"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Gỡ lỗi và Hồ sơ</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(Debugging and</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Profiling)</w:t>
      </w:r>
    </w:p>
    <w:p w14:paraId="2A487167" w14:textId="4CD593E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kỹ thuật gỡ lỗi, Xcode Debugger và Instruments.</w:t>
      </w:r>
    </w:p>
    <w:p w14:paraId="3833385D" w14:textId="77E2F16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gỡ lỗi để xác định và khắc phục các vấn đề trong ứng dụng.</w:t>
      </w:r>
    </w:p>
    <w:p w14:paraId="20060740" w14:textId="511395C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công cụ Instruments để phân tích hiệu suất và tối ưu hóa ứng dụng.</w:t>
      </w:r>
    </w:p>
    <w:p w14:paraId="2250F652" w14:textId="630FF25D"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quy trình gỡ lỗi và hồ sơ dựa trên phản hồi và các tiêu chuẩn mới nhất.</w:t>
      </w:r>
    </w:p>
    <w:p w14:paraId="170679FD" w14:textId="2D81197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các kỹ thuật gỡ lỗi và hồ sơ trong tổ chức, đảm bảo sự phù hợp với mục tiêu kinh doanh.</w:t>
      </w:r>
    </w:p>
    <w:p w14:paraId="6E829C59" w14:textId="2787EC42"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Kiểm thử (Testing)</w:t>
      </w:r>
    </w:p>
    <w:p w14:paraId="23B50070" w14:textId="06E00249"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1 - Hiểu biết cơ bản về Unit Testing, UI Testing, XCTest, XCUITest, Test Plan và Coverage.</w:t>
      </w:r>
    </w:p>
    <w:p w14:paraId="71DE9722" w14:textId="16B8E1C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Viết và thực hiện các bài kiểm thử đơn vị và kiểm thử giao diện người dùng để đảm bảo chất lượng của ứng dụng.</w:t>
      </w:r>
    </w:p>
    <w:p w14:paraId="0358FA60" w14:textId="49247756"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và duy trì kế hoạch kiểm thử và đo lường độ bao phủ mã để cải thiện chất lượng và độ tin cậy của ứng dụng.</w:t>
      </w:r>
    </w:p>
    <w:p w14:paraId="0789F4A5" w14:textId="7FFC7EA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quy trình kiểm thử dựa trên phản hồi và các tiêu chuẩn mới nhất.</w:t>
      </w:r>
    </w:p>
    <w:p w14:paraId="527B0128" w14:textId="48516DC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quy trình kiểm thử trong tổ chức, đảm bảo sự phù hợp với mục tiêu kinh doanh.</w:t>
      </w:r>
    </w:p>
    <w:p w14:paraId="1076769D" w14:textId="632E1453"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Bảo mật Ứng dụng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(App Security)</w:t>
      </w:r>
    </w:p>
    <w:p w14:paraId="2BB12EB1" w14:textId="263B4F3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mối đe dọa bảo mật phổ biến trong phát triển ứng dụng di động, như SQL Injection, XSS, CSRF và lỗ hổng bảo mật API.</w:t>
      </w:r>
    </w:p>
    <w:p w14:paraId="475904FB" w14:textId="20B6D28E"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biện pháp bảo mật như mã hóa dữ liệu, xác thực người dùng và quản lý phiên để bảo vệ ứng dụng khỏi các mối đe dọa.</w:t>
      </w:r>
    </w:p>
    <w:p w14:paraId="3D20F25E" w14:textId="747C0461"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kiểm tra bảo mật định kỳ và sử dụng các công cụ như OWASP Mobile Security Testing Guide để phát hiện và khắc phục các lỗ hổng.</w:t>
      </w:r>
    </w:p>
    <w:p w14:paraId="33FECA2E" w14:textId="3FBB7F27"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các biện pháp bảo mật dựa trên phản hồi người dùng, các sự cố bảo mật và các tiêu chuẩn mới nhất.</w:t>
      </w:r>
    </w:p>
    <w:p w14:paraId="509F0BDE" w14:textId="47FB408B"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các biện pháp bảo mật trong quá trình phát triển ứng dụng, đảm bảo sự phù hợp với mục tiêu kinh doanh.</w:t>
      </w:r>
    </w:p>
    <w:p w14:paraId="44160AC2" w14:textId="18C436E5" w:rsidR="00DF3049" w:rsidRPr="00E02252" w:rsidRDefault="00DF3049" w:rsidP="008E4896">
      <w:pPr>
        <w:pStyle w:val="ListBullet"/>
        <w:numPr>
          <w:ilvl w:val="0"/>
          <w:numId w:val="14"/>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Phân phối Ứng dụng</w:t>
      </w:r>
      <w:r w:rsidR="008E4896" w:rsidRPr="00E02252">
        <w:rPr>
          <w:rFonts w:ascii="Times New Roman" w:hAnsi="Times New Roman" w:cs="Times New Roman"/>
          <w:sz w:val="26"/>
          <w:szCs w:val="26"/>
        </w:rPr>
        <w:t xml:space="preserve"> </w:t>
      </w:r>
      <w:r w:rsidRPr="00E02252">
        <w:rPr>
          <w:rFonts w:ascii="Times New Roman" w:hAnsi="Times New Roman" w:cs="Times New Roman"/>
          <w:sz w:val="26"/>
          <w:szCs w:val="26"/>
        </w:rPr>
        <w:t>(App Distribution)</w:t>
      </w:r>
    </w:p>
    <w:p w14:paraId="1CA78E65" w14:textId="7034518A"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quy trình phân phối ứng dụng trên App Store, bao gồm các yêu cầu và hướng dẫn của Apple.</w:t>
      </w:r>
    </w:p>
    <w:p w14:paraId="630E766E" w14:textId="6AFBBDE4"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TestFlight để phân phối ứng dụng beta cho người thử nghiệm nội bộ và ngoại bộ, thu thập phản hồi để cải thiện chất lượng.</w:t>
      </w:r>
    </w:p>
    <w:p w14:paraId="3CE24D93" w14:textId="6D2553DC"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và quản lý quy trình tích hợp liên tục (CI) và triển khai liên tục (CD) bằng cách sử dụng Fastlane hoặc các công cụ tương tự để tự động hóa việc xây dựng, kiểm thử và phát hành ứng dụng.</w:t>
      </w:r>
    </w:p>
    <w:p w14:paraId="50C6E4A8" w14:textId="2C72CA00"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quy trình phân phối ứng dụng, đảm bảo tuân thủ các chính sách và hướng dẫn của Apple, tối ưu hóa thời gian phát hành và chất lượng sản phẩm.</w:t>
      </w:r>
    </w:p>
    <w:p w14:paraId="793EDC37" w14:textId="06D41FB8" w:rsidR="00DF3049" w:rsidRPr="00E02252" w:rsidRDefault="008E489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tích hợp và duy trì quy trình phân phối ứng dụng trong tổ chức, đảm bảo sự phù hợp với mục tiêu kinh doanh và đáp ứng nhu cầu người dùng.</w:t>
      </w:r>
    </w:p>
    <w:p w14:paraId="7B932C5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FLUTTER DEVELOPER</w:t>
      </w:r>
    </w:p>
    <w:p w14:paraId="58197AFF" w14:textId="63FCC98A" w:rsidR="00DF3049" w:rsidRPr="00E02252" w:rsidRDefault="00DF3049" w:rsidP="00333774">
      <w:pPr>
        <w:pStyle w:val="ListBullet"/>
        <w:numPr>
          <w:ilvl w:val="0"/>
          <w:numId w:val="15"/>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lastRenderedPageBreak/>
        <w:t xml:space="preserve"> Ngôn ngữ Lập trình</w:t>
      </w:r>
    </w:p>
    <w:p w14:paraId="12C689DC" w14:textId="77777777" w:rsidR="00333774"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r w:rsidRPr="00E02252">
        <w:rPr>
          <w:rFonts w:ascii="Times New Roman" w:hAnsi="Times New Roman" w:cs="Times New Roman"/>
          <w:sz w:val="26"/>
          <w:szCs w:val="26"/>
        </w:rPr>
        <w:t xml:space="preserve"> </w:t>
      </w:r>
    </w:p>
    <w:p w14:paraId="1166BC46" w14:textId="40D0512A"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Nắm vững cú pháp cơ bản của Dart.</w:t>
      </w:r>
    </w:p>
    <w:p w14:paraId="2D5177A9"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Viết các chương trình nhỏ với cấu trúc cơ bản.</w:t>
      </w:r>
    </w:p>
    <w:p w14:paraId="29686B02" w14:textId="65A368F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25DDF2B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và áp dụng các khái niệm OOP cơ bản (class, interface, inheritance, polymorphism).</w:t>
      </w:r>
    </w:p>
    <w:p w14:paraId="4EB3FDF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Dart để phát triển ứng dụng Flutter cơ bản.</w:t>
      </w:r>
    </w:p>
    <w:p w14:paraId="6A21BC46" w14:textId="7162BEE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2B40AC5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tính năng nâng cao của Dart như Asynchronous Programming (async/await, Future, Stream).</w:t>
      </w:r>
    </w:p>
    <w:p w14:paraId="6B20301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Dart với các ngôn ngữ khác trong dự án.</w:t>
      </w:r>
    </w:p>
    <w:p w14:paraId="4CE1BBD2" w14:textId="313F760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0AEF3CA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Viết mã nguồn tái sử dụng và tối ưu hóa bằng Dart.</w:t>
      </w:r>
    </w:p>
    <w:p w14:paraId="5E25CE3E" w14:textId="6EC5C3C4" w:rsidR="00DF3049" w:rsidRPr="00E02252" w:rsidRDefault="00DF3049" w:rsidP="00333774">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Dart FFI để tích hợp với mã native.</w:t>
      </w:r>
    </w:p>
    <w:p w14:paraId="6B660B12" w14:textId="33F42E0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44C3969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sử dụng Dart trong toàn bộ tổ chức.</w:t>
      </w:r>
    </w:p>
    <w:p w14:paraId="1E76069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nghiên cứu và áp dụng các công nghệ tiên tiến trong Dart.</w:t>
      </w:r>
    </w:p>
    <w:p w14:paraId="0B37A172" w14:textId="733B869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2. </w:t>
      </w:r>
      <w:r w:rsidR="00DF3049" w:rsidRPr="00E02252">
        <w:rPr>
          <w:rFonts w:ascii="Times New Roman" w:hAnsi="Times New Roman" w:cs="Times New Roman"/>
          <w:sz w:val="26"/>
          <w:szCs w:val="26"/>
        </w:rPr>
        <w:t>Kiến thức Cơ bản về</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Flutter</w:t>
      </w:r>
    </w:p>
    <w:p w14:paraId="70394523" w14:textId="4DA855E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601E4EC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cấu trúc cơ bản của một ứng dụng Flutter.</w:t>
      </w:r>
    </w:p>
    <w:p w14:paraId="05C19DF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widget cơ bản như Text, Container, Row, Column.</w:t>
      </w:r>
    </w:p>
    <w:p w14:paraId="6FD69706" w14:textId="3F7066D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166CB02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trạng thái với StatefulWidget và StatelessWidget.</w:t>
      </w:r>
    </w:p>
    <w:p w14:paraId="62AE7C1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vòng đời của widget và cách hoạt động của BuildContext.</w:t>
      </w:r>
    </w:p>
    <w:p w14:paraId="5ADB79D6" w14:textId="0F8F9AD1"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30DDEDC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InheritedWidget và Provider để quản lý trạng thái toàn cục.</w:t>
      </w:r>
    </w:p>
    <w:p w14:paraId="4CF76F0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Tối ưu hóa hiệu suất bằng cách sử dụng Keys và ReorderableListView.</w:t>
      </w:r>
    </w:p>
    <w:p w14:paraId="4B6BAF9E" w14:textId="569E462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7D3D2A3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BLoC hoặc Redux để quản lý trạng thái phức tạp.</w:t>
      </w:r>
    </w:p>
    <w:p w14:paraId="2E88AC49"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CustomPainter để vẽ giao diện tùy chỉnh.</w:t>
      </w:r>
    </w:p>
    <w:p w14:paraId="4C464A8E" w14:textId="39A0B1D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3FA701D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kiến trúc ứng dụng Flutter trong tổ chức.</w:t>
      </w:r>
    </w:p>
    <w:p w14:paraId="04FEE0F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xây dựng các widget tùy chỉnh phức tạp và tối ưu hóa hiệu suất.</w:t>
      </w:r>
    </w:p>
    <w:p w14:paraId="410A06C1" w14:textId="78C963A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3. </w:t>
      </w:r>
      <w:r w:rsidR="00DF3049" w:rsidRPr="00E02252">
        <w:rPr>
          <w:rFonts w:ascii="Times New Roman" w:hAnsi="Times New Roman" w:cs="Times New Roman"/>
          <w:sz w:val="26"/>
          <w:szCs w:val="26"/>
        </w:rPr>
        <w:t xml:space="preserve"> Quản lý Trạng thái</w:t>
      </w:r>
    </w:p>
    <w:p w14:paraId="38B1E079" w14:textId="60FFF76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setState để cập nhật giao diện.</w:t>
      </w:r>
    </w:p>
    <w:p w14:paraId="1AFD4AF1" w14:textId="1ACF601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InheritedWidget để chia sẻ dữ liệu giữa các widget.</w:t>
      </w:r>
    </w:p>
    <w:p w14:paraId="0230AFE2" w14:textId="089A1E5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Tích hợp Provider để quản lý trạng thái toàn cục.</w:t>
      </w:r>
    </w:p>
    <w:p w14:paraId="20D82AA6" w14:textId="67BE170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BLoC hoặc Redux cho các ứng dụng lớn.</w:t>
      </w:r>
    </w:p>
    <w:p w14:paraId="1FE8E8F7" w14:textId="3FD8CBA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và lựa chọn giải pháp quản lý trạng thái phù hợp cho dự án.</w:t>
      </w:r>
    </w:p>
    <w:p w14:paraId="7B8D6B35" w14:textId="0D098FD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4.</w:t>
      </w:r>
      <w:r w:rsidR="00DF3049" w:rsidRPr="00E02252">
        <w:rPr>
          <w:rFonts w:ascii="Times New Roman" w:hAnsi="Times New Roman" w:cs="Times New Roman"/>
          <w:sz w:val="26"/>
          <w:szCs w:val="26"/>
        </w:rPr>
        <w:t xml:space="preserve"> Thiết kế Giao diện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Người dùng (UI/UX)</w:t>
      </w:r>
    </w:p>
    <w:p w14:paraId="7B56D8D8" w14:textId="42E0279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các widget cơ bản để xây dựng giao diện đơn giản.</w:t>
      </w:r>
    </w:p>
    <w:p w14:paraId="4DC9DBC4" w14:textId="3BAD4AA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Material Design và Cupertino để tạo giao diện phù hợp với nền tảng.</w:t>
      </w:r>
    </w:p>
    <w:p w14:paraId="5400CD70" w14:textId="0CB00D6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Tạo giao diện phản hồi với MediaQuery và LayoutBuilder.</w:t>
      </w:r>
    </w:p>
    <w:p w14:paraId="3DD6165B" w14:textId="7E53CBE1"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Animations và Transitions để cải thiện trải nghiệm người dùng.</w:t>
      </w:r>
    </w:p>
    <w:p w14:paraId="592484A3" w14:textId="51A282F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Thiết kế giao diện phức tạp và tùy chỉnh theo yêu cầu dự án.</w:t>
      </w:r>
    </w:p>
    <w:p w14:paraId="69014A69" w14:textId="757F988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5.</w:t>
      </w:r>
      <w:r w:rsidR="00DF3049" w:rsidRPr="00E02252">
        <w:rPr>
          <w:rFonts w:ascii="Times New Roman" w:hAnsi="Times New Roman" w:cs="Times New Roman"/>
          <w:sz w:val="26"/>
          <w:szCs w:val="26"/>
        </w:rPr>
        <w:t xml:space="preserve"> Tích hợp API</w:t>
      </w:r>
    </w:p>
    <w:p w14:paraId="71909F3E" w14:textId="3B0B9A2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Gửi yêu cầu HTTP đơn giản với http package.</w:t>
      </w:r>
    </w:p>
    <w:p w14:paraId="543A0C73" w14:textId="3DFFF39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Xử lý JSON và ánh xạ dữ liệu vào model.</w:t>
      </w:r>
    </w:p>
    <w:p w14:paraId="51FC8C97" w14:textId="60ADC611"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Tích hợp GraphQL với graphql_flutter.</w:t>
      </w:r>
    </w:p>
    <w:p w14:paraId="60AA5D83" w14:textId="3CF76BA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WebSockets để nhận dữ liệu thời gian thực.</w:t>
      </w:r>
    </w:p>
    <w:p w14:paraId="02D25092" w14:textId="40C1EE6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Thiết kế và tối ưu hóa việc tích hợp API phức tạp.</w:t>
      </w:r>
    </w:p>
    <w:p w14:paraId="5969ACAE" w14:textId="150892E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6.</w:t>
      </w:r>
      <w:r w:rsidR="00DF3049" w:rsidRPr="00E02252">
        <w:rPr>
          <w:rFonts w:ascii="Times New Roman" w:hAnsi="Times New Roman" w:cs="Times New Roman"/>
          <w:sz w:val="26"/>
          <w:szCs w:val="26"/>
        </w:rPr>
        <w:t xml:space="preserve"> Quản lý Phiên bản</w:t>
      </w:r>
    </w:p>
    <w:p w14:paraId="46127F88" w14:textId="04F99EB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Git để quản lý mã nguồn cơ bản.</w:t>
      </w:r>
    </w:p>
    <w:p w14:paraId="4EB35999" w14:textId="3DE679E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nền tảng như GitHub, GitLab để lưu trữ và quản lý dự án.</w:t>
      </w:r>
    </w:p>
    <w:p w14:paraId="51813093" w14:textId="6A54888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branching strategies như GitFlow.</w:t>
      </w:r>
    </w:p>
    <w:p w14:paraId="64316A1E" w14:textId="046D953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lập CI/CD pipelines để tự động hóa quá trình build và deploy.</w:t>
      </w:r>
    </w:p>
    <w:p w14:paraId="56C0DE42" w14:textId="1075A16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và thiết lập quy trình quản lý phiên bản cho tổ chức.</w:t>
      </w:r>
    </w:p>
    <w:p w14:paraId="401B7041" w14:textId="60B5B97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7.</w:t>
      </w:r>
      <w:r w:rsidR="00DF3049" w:rsidRPr="00E02252">
        <w:rPr>
          <w:rFonts w:ascii="Times New Roman" w:hAnsi="Times New Roman" w:cs="Times New Roman"/>
          <w:sz w:val="26"/>
          <w:szCs w:val="26"/>
        </w:rPr>
        <w:t xml:space="preserve"> Kiểm thử và Gỡ lỗi</w:t>
      </w:r>
    </w:p>
    <w:p w14:paraId="77AE4520" w14:textId="36996F1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Viết unit tests cho các hàm và widget cơ bản.</w:t>
      </w:r>
    </w:p>
    <w:p w14:paraId="739EE2D2" w14:textId="2F9E8C2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widget tests để kiểm tra giao diện.</w:t>
      </w:r>
    </w:p>
    <w:p w14:paraId="3170786B" w14:textId="58301B7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integration tests cho các luồng người dùng chính.</w:t>
      </w:r>
    </w:p>
    <w:p w14:paraId="42C86A87" w14:textId="5F4E8DF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DevTools để gỡ lỗi và phân tích hiệu suất.</w:t>
      </w:r>
    </w:p>
    <w:p w14:paraId="1DAB85BA" w14:textId="5012A13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Thiết lập chiến lược kiểm thử toàn diện cho dự án.</w:t>
      </w:r>
    </w:p>
    <w:p w14:paraId="5835EB63" w14:textId="2A7AD74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8.</w:t>
      </w:r>
      <w:r w:rsidR="00DF3049" w:rsidRPr="00E02252">
        <w:rPr>
          <w:rFonts w:ascii="Times New Roman" w:hAnsi="Times New Roman" w:cs="Times New Roman"/>
          <w:sz w:val="26"/>
          <w:szCs w:val="26"/>
        </w:rPr>
        <w:t xml:space="preserve"> Công cụ Phát triển</w:t>
      </w:r>
    </w:p>
    <w:p w14:paraId="2794255C" w14:textId="45A0D6C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Visual Studio Code hoặc Android Studio để phát triển ứng dụng Flutter.</w:t>
      </w:r>
    </w:p>
    <w:p w14:paraId="32AE8786" w14:textId="77777777" w:rsidR="00333774" w:rsidRPr="00E02252" w:rsidRDefault="00333774" w:rsidP="00333774">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Cài đặt và cấu hình các plugin hỗ trợ Flutter.</w:t>
      </w:r>
      <w:r w:rsidRPr="00E02252">
        <w:rPr>
          <w:rFonts w:ascii="Times New Roman" w:hAnsi="Times New Roman" w:cs="Times New Roman"/>
          <w:sz w:val="26"/>
          <w:szCs w:val="26"/>
        </w:rPr>
        <w:t xml:space="preserve"> </w:t>
      </w:r>
    </w:p>
    <w:p w14:paraId="171D5036" w14:textId="38FF3C06" w:rsidR="00DF3049" w:rsidRPr="00E02252" w:rsidRDefault="00333774" w:rsidP="00333774">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Flutter CLI để tạo và quản lý dự án.</w:t>
      </w:r>
    </w:p>
    <w:p w14:paraId="5A9AD326" w14:textId="6C91F53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các công cụ như **Firebase</w:t>
      </w:r>
    </w:p>
    <w:p w14:paraId="00A3471A" w14:textId="46E8071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9.</w:t>
      </w:r>
      <w:r w:rsidR="00DF3049" w:rsidRPr="00E02252">
        <w:rPr>
          <w:rFonts w:ascii="Times New Roman" w:hAnsi="Times New Roman" w:cs="Times New Roman"/>
          <w:sz w:val="26"/>
          <w:szCs w:val="26"/>
        </w:rPr>
        <w:t xml:space="preserve"> Flutter Internals</w:t>
      </w:r>
    </w:p>
    <w:p w14:paraId="12EB724F" w14:textId="4E65FDD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1 - Hiểu khái niệm về Render Objects và vai trò của chúng trong quá trình render.</w:t>
      </w:r>
    </w:p>
    <w:p w14:paraId="6D8D0D93" w14:textId="2F33C0A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Nắm vững cấu trúc của ba cây trong Flutter: Widget Tree, Element Tree, Render Object Tree.</w:t>
      </w:r>
    </w:p>
    <w:p w14:paraId="574EB3AE" w14:textId="1D0CC6C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Hiểu tính chất immutability của widgets và cách Flutter quản lý trạng thái.</w:t>
      </w:r>
    </w:p>
    <w:p w14:paraId="014FF268" w14:textId="56D907B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Tạo và tùy chỉnh Render Objects để tối ưu hóa hiệu suất và đáp ứng yêu cầu đặc thù.</w:t>
      </w:r>
    </w:p>
    <w:p w14:paraId="73132B3D" w14:textId="61F2789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Lãnh đạo việc nghiên cứu và áp dụng các kỹ thuật nâng cao về Flutter Internals trong tổ chức.</w:t>
      </w:r>
    </w:p>
    <w:p w14:paraId="416EAA7D" w14:textId="6E551C0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10.</w:t>
      </w:r>
      <w:r w:rsidR="00DF3049" w:rsidRPr="00E02252">
        <w:rPr>
          <w:rFonts w:ascii="Times New Roman" w:hAnsi="Times New Roman" w:cs="Times New Roman"/>
          <w:sz w:val="26"/>
          <w:szCs w:val="26"/>
        </w:rPr>
        <w:t xml:space="preserve"> CI/CD</w:t>
      </w:r>
    </w:p>
    <w:p w14:paraId="4D8F4F02" w14:textId="5222355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khái niệm cơ bản về CI/CD và lợi ích của chúng trong phát triển phần mềm.</w:t>
      </w:r>
    </w:p>
    <w:p w14:paraId="0DD6D227" w14:textId="2F44B1B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lập pipeline CI/CD cơ bản cho dự án Flutter sử dụng GitHub Actions.</w:t>
      </w:r>
    </w:p>
    <w:p w14:paraId="0548CE28" w14:textId="58DCD7F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Tích hợp các công cụ như Codemagic, Fastlane, Bitrise để tự động hóa quá trình build và deploy.</w:t>
      </w:r>
    </w:p>
    <w:p w14:paraId="5519798B" w14:textId="02B4FAF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Firebase App Distribution để phân phối ứng dụng cho tester và nhận phản hồi.</w:t>
      </w:r>
    </w:p>
    <w:p w14:paraId="4D58BF5C" w14:textId="2B0D004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Thiết kế và triển khai quy trình CI/CD toàn diện, bao gồm kiểm thử tự động, phân phối và giám sát sau triển khai.</w:t>
      </w:r>
    </w:p>
    <w:p w14:paraId="60B1FB8B" w14:textId="37CD0DC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11.</w:t>
      </w:r>
      <w:r w:rsidR="00DF3049" w:rsidRPr="00E02252">
        <w:rPr>
          <w:rFonts w:ascii="Times New Roman" w:hAnsi="Times New Roman" w:cs="Times New Roman"/>
          <w:sz w:val="26"/>
          <w:szCs w:val="26"/>
        </w:rPr>
        <w:t xml:space="preserve"> Analytics</w:t>
      </w:r>
    </w:p>
    <w:p w14:paraId="270BFC82" w14:textId="5096D1E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tầm quan trọng của việc theo dõi và phân tích hành vi người dùng trong ứng dụng.</w:t>
      </w:r>
    </w:p>
    <w:p w14:paraId="11E2C81E" w14:textId="7A9B5581"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Firebase Analytics vào ứng dụng Flutter để theo dõi sự kiện cơ bản.</w:t>
      </w:r>
    </w:p>
    <w:p w14:paraId="4423E5EA" w14:textId="0FDDF60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Google Analytics, Segment, Mixpanel để thu thập và phân tích dữ liệu người dùng.</w:t>
      </w:r>
    </w:p>
    <w:p w14:paraId="303812A2" w14:textId="01D0FD4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Tùy chỉnh và tạo các sự kiện phức tạp, phân tích hành vi người dùng chi tiết.</w:t>
      </w:r>
    </w:p>
    <w:p w14:paraId="722F9569" w14:textId="1522918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phân tích dữ liệu người dùng, tối ưu hóa trải nghiệm và tăng trưởng ứng dụng dựa trên dữ liệu thu thập.</w:t>
      </w:r>
    </w:p>
    <w:p w14:paraId="2683BEB4" w14:textId="135DCEA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12.</w:t>
      </w:r>
      <w:r w:rsidR="00DF3049" w:rsidRPr="00E02252">
        <w:rPr>
          <w:rFonts w:ascii="Times New Roman" w:hAnsi="Times New Roman" w:cs="Times New Roman"/>
          <w:sz w:val="26"/>
          <w:szCs w:val="26"/>
        </w:rPr>
        <w:t xml:space="preserve"> Deployment</w:t>
      </w:r>
    </w:p>
    <w:p w14:paraId="2737C60D" w14:textId="271EA6E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quy trình cơ bản để triển khai ứng dụng lên Google Play Store và Apple App Store.</w:t>
      </w:r>
    </w:p>
    <w:p w14:paraId="21B59F37" w14:textId="37A0825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Chuẩn bị các tài nguyên cần thiết như biểu tượng ứng dụng, ảnh chụp màn hình, mô tả ứng dụng.</w:t>
      </w:r>
    </w:p>
    <w:p w14:paraId="4FA9C730" w14:textId="42EA932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Tuân thủ các guidelines và protocols của từng nền tảng để đảm bảo ứng dụng được phê duyệt.</w:t>
      </w:r>
    </w:p>
    <w:p w14:paraId="3F4B5DD8" w14:textId="27D971B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các công cụ như Fastlane để tự động hóa quá trình triển khai.</w:t>
      </w:r>
    </w:p>
    <w:p w14:paraId="495C0667" w14:textId="164C7B3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Quản lý và tối ưu hóa quy trình triển khai, bao gồm cập nhật, theo dõi phản hồi và cải tiến liên tục.</w:t>
      </w:r>
    </w:p>
    <w:p w14:paraId="6A6E7C9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BACKEND DEVELOPER</w:t>
      </w:r>
    </w:p>
    <w:p w14:paraId="2BAE0778" w14:textId="23B8F4C5" w:rsidR="00DF3049" w:rsidRPr="00E02252" w:rsidRDefault="00DF3049"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Ngôn ngữ Lập trình</w:t>
      </w:r>
    </w:p>
    <w:p w14:paraId="4E6147EE" w14:textId="1F4C0B8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một hoặc nhiều ngôn ngữ lập trình backend như Python, Java, Ruby, PHP, JavaScript (Node.js) hoặc .NET.</w:t>
      </w:r>
    </w:p>
    <w:p w14:paraId="05115E4A" w14:textId="512A119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ngôn ngữ đã chọn, bao gồm cú pháp, cấu trúc dữ liệu, thuật toán và lập trình hướng đối tượng.</w:t>
      </w:r>
    </w:p>
    <w:p w14:paraId="065AF4C8" w14:textId="4475282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mã nguồn và áp dụng các mẫu thiết kế phù hợp trong phát triển ứng dụng backend.</w:t>
      </w:r>
    </w:p>
    <w:p w14:paraId="6A6D6376" w14:textId="45C3BDB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lựa chọn ngôn ngữ lập trình phù hợp cho dự án, dựa trên yêu cầu kỹ thuật và hiệu suất.</w:t>
      </w:r>
    </w:p>
    <w:p w14:paraId="018D98A9" w14:textId="29A597B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phát triển ngôn ngữ lập trình trong tổ chức, đảm bảo sự phù hợp với mục tiêu kinh doanh.</w:t>
      </w:r>
    </w:p>
    <w:p w14:paraId="3D4CC688" w14:textId="608E21FD" w:rsidR="00DF3049" w:rsidRPr="00E02252" w:rsidRDefault="00DF3049"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Hệ thống Kiểm soát</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Phiên bản (Version</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Control Systems)</w:t>
      </w:r>
    </w:p>
    <w:p w14:paraId="45691191" w14:textId="7C1E7A6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Git và GitHub, bao gồm các lệnh cơ bản và quy trình làm việc.</w:t>
      </w:r>
    </w:p>
    <w:p w14:paraId="6AD3D06C" w14:textId="04C3E43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thành thạo Git để quản lý mã nguồn, theo dõi thay đổi và hợp tác với nhóm.</w:t>
      </w:r>
    </w:p>
    <w:p w14:paraId="5AEFBCE3" w14:textId="092F857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và duy trì các quy trình làm việc với Git, bao gồm branching, merging và giải quyết xung đột.</w:t>
      </w:r>
    </w:p>
    <w:p w14:paraId="3A2E41D5" w14:textId="6572426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việc sử dụng Git để đảm bảo hiệu suất và tính nhất quán trong quản lý mã nguồn.</w:t>
      </w:r>
    </w:p>
    <w:p w14:paraId="1BA05B67" w14:textId="3075448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sử dụng và triển khai hệ thống kiểm soát phiên bản trong tổ chức, đảm bảo sự phù hợp với mục tiêu kinh doanh.</w:t>
      </w:r>
    </w:p>
    <w:p w14:paraId="533B0E25" w14:textId="789F1303" w:rsidR="00DF3049" w:rsidRPr="00E02252" w:rsidRDefault="00333774"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Hệ quản trị Cơ sở dữ</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liệu (Database</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Management</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Systems)</w:t>
      </w:r>
    </w:p>
    <w:p w14:paraId="1B9A7224" w14:textId="4028875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cơ sở dữ liệu quan hệ (SQL) và phi quan hệ (NoSQL), bao gồm PostgreSQL, MySQL, MongoDB và Redis.</w:t>
      </w:r>
    </w:p>
    <w:p w14:paraId="0F199A9C" w14:textId="5278BB2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cơ sở dữ liệu, bao gồm tạo bảng, định nghĩa quan hệ và viết truy vấn để lưu trữ và truy xuất dữ liệu.</w:t>
      </w:r>
    </w:p>
    <w:p w14:paraId="644D09BE" w14:textId="39558493" w:rsidR="00333774" w:rsidRPr="00E02252" w:rsidRDefault="00333774" w:rsidP="00333774">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cơ sở dữ liệu để đảm bảo hiệu suất, tính toàn vẹn và bảo mật</w:t>
      </w:r>
      <w:r w:rsidRPr="00E02252">
        <w:rPr>
          <w:rFonts w:ascii="Times New Roman" w:hAnsi="Times New Roman" w:cs="Times New Roman"/>
          <w:sz w:val="26"/>
          <w:szCs w:val="26"/>
        </w:rPr>
        <w:t>.</w:t>
      </w:r>
    </w:p>
    <w:p w14:paraId="0D4B664C" w14:textId="039F586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cấu trúc cơ sở dữ liệu dựa trên yêu cầu kinh doanh và khối lượng dữ liệu.</w:t>
      </w:r>
    </w:p>
    <w:p w14:paraId="20A03319" w14:textId="4511236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về việc lựa chọn và triển khai hệ quản trị cơ sở dữ liệu trong tổ chức, đảm bảo sự phù hợp với mục tiêu kinh doanh.</w:t>
      </w:r>
    </w:p>
    <w:p w14:paraId="473BC1A9" w14:textId="0F09840E" w:rsidR="00DF3049" w:rsidRPr="00E02252" w:rsidRDefault="00DF3049"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Thiết kế và Phát triển</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API (API Design and</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Development)</w:t>
      </w:r>
    </w:p>
    <w:p w14:paraId="5A8151E0" w14:textId="2D96D04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RESTful APIs, GraphQL và gRPC, bao gồm các phương thức HTTP, mã trạng thái và cấu trúc endpoint.</w:t>
      </w:r>
    </w:p>
    <w:p w14:paraId="2E2EE447" w14:textId="10F33A0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API, bao gồm xác thực, ủy quyền và xử lý lỗi.</w:t>
      </w:r>
    </w:p>
    <w:p w14:paraId="57F852D4" w14:textId="4BB08A3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API để đảm bảo hiệu suất, bảo mật và tính dễ sử dụng.</w:t>
      </w:r>
    </w:p>
    <w:p w14:paraId="6C8E8374" w14:textId="00D8AD5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Đánh giá và cải thiện API dựa trên phản hồi người dùng và yêu cầu kinh doanh.</w:t>
      </w:r>
    </w:p>
    <w:p w14:paraId="3255DD52" w14:textId="5EDFCBD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việc thiết kế và triển khai API trong tổ chức, đảm bảo sự phù hợp với mục tiêu kinh doanh.</w:t>
      </w:r>
    </w:p>
    <w:p w14:paraId="23186716" w14:textId="0530511E" w:rsidR="00DF3049" w:rsidRPr="00E02252" w:rsidRDefault="00DF3049"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Bảo mật (Security)</w:t>
      </w:r>
    </w:p>
    <w:p w14:paraId="7A3777BA" w14:textId="4C74B51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mối đe dọa bảo mật phổ biến như SQL Injection, Cross-Site Scripting (XSS) và Cross-Site Request Forgery (CSRF).</w:t>
      </w:r>
    </w:p>
    <w:p w14:paraId="3CF91860" w14:textId="2B1598D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biện pháp bảo mật cơ bản trong phát triển ứng dụng, bao gồm mã hóa dữ liệu, xác thực người dùng và quản lý phiên làm việc.</w:t>
      </w:r>
    </w:p>
    <w:p w14:paraId="3B28F3D1" w14:textId="7F3D297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kiểm tra bảo mật định kỳ và khắc phục các lỗ hổng bảo mật được phát hiện.</w:t>
      </w:r>
    </w:p>
    <w:p w14:paraId="2D1E63B5" w14:textId="76553F8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và triển khai các giải pháp bảo mật nâng cao, bao gồm kiểm soát truy cập, phát hiện xâm nhập và phản ứng sự cố.</w:t>
      </w:r>
    </w:p>
    <w:p w14:paraId="01E3D4E0" w14:textId="3F43F2B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bảo mật ứng dụng trong tổ chức, đảm bảo tuân thủ các tiêu chuẩn bảo mật và quy định pháp luật.</w:t>
      </w:r>
    </w:p>
    <w:p w14:paraId="6F34148F" w14:textId="4CFFA94A" w:rsidR="00DF3049" w:rsidRPr="00E02252" w:rsidRDefault="00333774"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Kiểm thử và Gỡ lỗi</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(Testing and</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Debugging)</w:t>
      </w:r>
    </w:p>
    <w:p w14:paraId="3C059AC6" w14:textId="0D1DB66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loại kiểm thử như Unit Testing, Integration Testing và System Testing.</w:t>
      </w:r>
    </w:p>
    <w:p w14:paraId="3E0F7C44" w14:textId="466089F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Viết và thực hiện các bài kiểm thử đơn vị cho mã nguồn, đảm bảo tính đúng đắn và chất lượng của ứng dụng.</w:t>
      </w:r>
    </w:p>
    <w:p w14:paraId="731F0A7A" w14:textId="58FADEF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các công cụ gỡ lỗi để phát hiện và sửa chữa lỗi trong mã nguồn.</w:t>
      </w:r>
    </w:p>
    <w:p w14:paraId="08E1D8FE" w14:textId="7A211E0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lập và duy trì quy trình kiểm thử tự động, bao gồm Continuous Integration (CI) và Continuous Deployment (CD).</w:t>
      </w:r>
    </w:p>
    <w:p w14:paraId="5B4E46B0" w14:textId="4AC197C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kiểm thử và gỡ lỗi trong tổ chức, đảm bảo chất lượng và độ tin cậy của sản phẩm.</w:t>
      </w:r>
    </w:p>
    <w:p w14:paraId="00C69AAA" w14:textId="506045F2" w:rsidR="00DF3049" w:rsidRPr="00E02252" w:rsidRDefault="00DF3049"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Thiết kế Hệ thống</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(System Design)</w:t>
      </w:r>
    </w:p>
    <w:p w14:paraId="5E2823F4" w14:textId="186841A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thành phần của hệ thống như máy chủ, cơ sở dữ liệu, API và giao diện người dùng.</w:t>
      </w:r>
    </w:p>
    <w:p w14:paraId="44F82A53" w14:textId="5D5A966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2 - Thiết kế kiến trúc hệ thống đơn giản, đảm bảo tính khả dụng và hiệu suất.</w:t>
      </w:r>
    </w:p>
    <w:p w14:paraId="7F7C798E" w14:textId="09B4A2B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Áp dụng các mẫu thiết kế và nguyên tắc thiết kế để tối ưu hóa hiệu suất, bảo mật và khả năng mở rộng của hệ thống.</w:t>
      </w:r>
    </w:p>
    <w:p w14:paraId="655040C2" w14:textId="472FA1B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hệ thống phức tạp, đáp ứng yêu cầu kinh doanh và khối lượng người dùng lớn.</w:t>
      </w:r>
    </w:p>
    <w:p w14:paraId="52D13C33" w14:textId="75D086A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thiết kế hệ thống trong tổ chức, đảm bảo tính bền vững và phù hợp với mục tiêu kinh doanh.</w:t>
      </w:r>
    </w:p>
    <w:p w14:paraId="6A876CA3" w14:textId="27314A91" w:rsidR="00DF3049" w:rsidRPr="00E02252" w:rsidRDefault="00333774"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Quản lý Cấu hình và</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Triển khai Liên tục</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(Configuration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Management and</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Continuous</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Deployment)</w:t>
      </w:r>
    </w:p>
    <w:p w14:paraId="685F98B5" w14:textId="77CFA81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36723C6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các khái niệm cơ bản về Continuous Integration (CI) và Continuous Deployment (CD).</w:t>
      </w:r>
    </w:p>
    <w:p w14:paraId="5783534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công cụ như Git và Docker để quản lý mã nguồn và container hóa ứng dụng.</w:t>
      </w:r>
    </w:p>
    <w:p w14:paraId="641E4579" w14:textId="449CCE8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785C10C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pipeline CI/CD cơ bản với các công cụ như Jenkins, GitLab CI, hoặc GitHub Actions.</w:t>
      </w:r>
    </w:p>
    <w:p w14:paraId="7EFC18E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ứng dụng trên các nền tảng như Heroku, AWS, hoặc Azure.</w:t>
      </w:r>
    </w:p>
    <w:p w14:paraId="28552154" w14:textId="55D6046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64EC564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cấu hình và hạ tầng như mã với các công cụ như Terraform hoặc Ansible.</w:t>
      </w:r>
    </w:p>
    <w:p w14:paraId="59B6B59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giám sát và logging cho ứng dụng và hạ tầng.</w:t>
      </w:r>
    </w:p>
    <w:p w14:paraId="51603200" w14:textId="33BBF9C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726AF7E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Tối ưu hóa quy trình triển khai với Blue-Green Deployment, Canary Releases, và Rollback Strategies.</w:t>
      </w:r>
    </w:p>
    <w:p w14:paraId="0CB6155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tính sẵn sàng cao và khả năng phục hồi của hệ thống.</w:t>
      </w:r>
    </w:p>
    <w:p w14:paraId="405D8724" w14:textId="7198C0C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5F16566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DevOps cho tổ chức.</w:t>
      </w:r>
    </w:p>
    <w:p w14:paraId="32D5970E" w14:textId="0740D9F1"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và phương pháp DevOps tiên tiến.</w:t>
      </w:r>
    </w:p>
    <w:p w14:paraId="34FA8030" w14:textId="524B05DA" w:rsidR="00333774" w:rsidRPr="00E02252" w:rsidRDefault="00333774" w:rsidP="00333774">
      <w:pPr>
        <w:pStyle w:val="ListBullet"/>
        <w:numPr>
          <w:ilvl w:val="0"/>
          <w:numId w:val="16"/>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Mở rộng Cơ sở Dữ liệu (Database Scaling)</w:t>
      </w:r>
    </w:p>
    <w:p w14:paraId="4710B32D" w14:textId="526E704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khái niệm mở rộng cơ sở dữ liệu, bao gồm mở rộng theo chiều dọc (vertical scaling) và mở rộng theo chiều ngang (horizontal scaling).</w:t>
      </w:r>
    </w:p>
    <w:p w14:paraId="66B69CF0" w14:textId="2E0A638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mở rộng cơ sở dữ liệu như phân vùng (partitioning) và sao chép (replication) để cải thiện hiệu suất và khả năng chịu tải.</w:t>
      </w:r>
    </w:p>
    <w:p w14:paraId="06AF89FE" w14:textId="6BF6629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Thiết kế kiến trúc cơ sở dữ liệu hỗ trợ mở rộng, đảm bảo tính nhất quán và tính sẵn sàng cao.</w:t>
      </w:r>
    </w:p>
    <w:p w14:paraId="174D90D8" w14:textId="3C9C01E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chiến lược mở rộng cơ sở dữ liệu, đáp ứng yêu cầu kinh doanh và khối lượng dữ liệu lớn.</w:t>
      </w:r>
    </w:p>
    <w:p w14:paraId="15BA7175" w14:textId="6FBF227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mở rộng cơ sở dữ liệu trong tổ chức, đảm bảo hiệu quả và phù hợp với mục tiêu kinh doanh.</w:t>
      </w:r>
    </w:p>
    <w:p w14:paraId="77F8BD3F" w14:textId="2FB5AEAF" w:rsidR="00DF3049" w:rsidRPr="00E02252" w:rsidRDefault="00DF3049"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Container hóa</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(Containerization)</w:t>
      </w:r>
    </w:p>
    <w:p w14:paraId="6FC73523" w14:textId="41D16E9E" w:rsidR="00DF3049" w:rsidRPr="00E02252" w:rsidRDefault="00333774" w:rsidP="00333774">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khái niệm container hóa và các công cụ như Docker.</w:t>
      </w:r>
    </w:p>
    <w:p w14:paraId="484E7128" w14:textId="5CC3DF4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Tạo và quản lý container cho ứng dụng backend, đảm bảo tính nhất quán trong môi trường phát triển và triển khai.</w:t>
      </w:r>
    </w:p>
    <w:p w14:paraId="0457E5AD" w14:textId="7FF9402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các công cụ điều phối container như Kubernetes để quản lý cụm container và tự động hóa quy trình triển khai.</w:t>
      </w:r>
    </w:p>
    <w:p w14:paraId="3B12BEAB" w14:textId="1553E24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chiến lược container hóa, đảm bảo hiệu suất, bảo mật và khả năng mở rộng của hệ thống.</w:t>
      </w:r>
    </w:p>
    <w:p w14:paraId="59296F06" w14:textId="5D76618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container hóa trong tổ chức, đảm bảo hiệu quả và phù hợp với mục tiêu kinh doanh.</w:t>
      </w:r>
    </w:p>
    <w:p w14:paraId="25952F45" w14:textId="36F37F47" w:rsidR="00DF3049" w:rsidRPr="00E02252" w:rsidRDefault="00DF3049"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Máy chủ Web (Web</w:t>
      </w:r>
    </w:p>
    <w:p w14:paraId="674327B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Servers)</w:t>
      </w:r>
    </w:p>
    <w:p w14:paraId="16581D95" w14:textId="1A3E4E1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máy chủ web như Apache, Nginx và IIS, bao gồm cách chúng hoạt động và vai trò trong kiến trúc web.</w:t>
      </w:r>
    </w:p>
    <w:p w14:paraId="4D739F24" w14:textId="4297DA03"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Cài đặt và cấu hình máy chủ web để phục vụ ứng dụng backend, đảm bảo tính sẵn sàng và hiệu suất.</w:t>
      </w:r>
    </w:p>
    <w:p w14:paraId="67AD02E4" w14:textId="11E5092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cấu hình máy chủ web cho tải cao, bảo mật và khả năng mở rộng.</w:t>
      </w:r>
    </w:p>
    <w:p w14:paraId="7354C45C" w14:textId="3BCA8D2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kiến trúc máy chủ web phức tạp, bao gồm cân bằng tải (load balancing) và các chiến lược dự phòng.</w:t>
      </w:r>
    </w:p>
    <w:p w14:paraId="15FDEDF8" w14:textId="036232F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sử dụng máy chủ web trong tổ chức, đảm bảo hiệu quả và phù hợp với mục tiêu kinh doanh.</w:t>
      </w:r>
    </w:p>
    <w:p w14:paraId="67048AAE" w14:textId="4736F345" w:rsidR="00DF3049" w:rsidRPr="00E02252" w:rsidRDefault="00333774"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Bộ điều phối thông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điệp (Message</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Brokers)</w:t>
      </w:r>
    </w:p>
    <w:p w14:paraId="3449314B" w14:textId="67DDC06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khái niệm bộ điều phối thông điệp và các công cụ như RabbitMQ, Apache Kafka và ActiveMQ.</w:t>
      </w:r>
    </w:p>
    <w:p w14:paraId="76F4DC4A" w14:textId="37BD536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Tích hợp bộ điều phối thông điệp vào ứng dụng backend để xử lý giao tiếp không đồng bộ và quản lý hàng đợi thông điệp.</w:t>
      </w:r>
    </w:p>
    <w:p w14:paraId="2AB3FF1E" w14:textId="4BC8926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cấu hình bộ điều phối thông điệp cho hiệu suất cao, độ tin cậy và khả năng mở rộng.</w:t>
      </w:r>
    </w:p>
    <w:p w14:paraId="564EDBAB" w14:textId="1AC5C87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4 - Thiết kế kiến trúc hệ thống sử dụng bộ điều phối thông điệp, đáp ứng yêu cầu kinh doanh và khối lượng giao dịch lớn.</w:t>
      </w:r>
    </w:p>
    <w:p w14:paraId="2A4E0AAF" w14:textId="443246A5"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sử dụng bộ điều phối thông điệp trong tổ chức, đảm bảo hiệu quả và phù hợp với mục tiêu kinh doanh.</w:t>
      </w:r>
    </w:p>
    <w:p w14:paraId="51D7F305" w14:textId="3F5464A1" w:rsidR="00DF3049" w:rsidRPr="00E02252" w:rsidRDefault="00333774"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Dữ liệu Thời gian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Thực (Real-Time</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Data)</w:t>
      </w:r>
    </w:p>
    <w:p w14:paraId="6492EB98" w14:textId="033F0A8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khái niệm dữ liệu thời gian thực và các giao thức như WebSockets và Server-Sent Events (SSE).</w:t>
      </w:r>
    </w:p>
    <w:p w14:paraId="73650BD2" w14:textId="21D120E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Triển khai tính năng dữ liệu thời gian thực trong ứng dụng backend, đảm bảo cập nhật liên tục và phản hồi nhanh chóng.</w:t>
      </w:r>
    </w:p>
    <w:p w14:paraId="06835CD2" w14:textId="4388FF5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xử lý dữ liệu thời gian thực cho hiệu suất cao, độ tin cậy và khả năng mở rộng.</w:t>
      </w:r>
    </w:p>
    <w:p w14:paraId="788C9C8F" w14:textId="64F5AC4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kiến trúc hệ thống hỗ trợ dữ liệu thời gian thực, đáp ứng yêu cầu kinh doanh và khối lượng người dùng lớn.</w:t>
      </w:r>
    </w:p>
    <w:p w14:paraId="455F0399" w14:textId="104B2704"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xử lý dữ liệu thời gian thực trong tổ chức, đảm bảo hiệu quả và phù hợp với mục tiêu kinh doanh.</w:t>
      </w:r>
    </w:p>
    <w:p w14:paraId="6919E2EA" w14:textId="4323D4CE" w:rsidR="00DF3049" w:rsidRPr="00E02252" w:rsidRDefault="00DF3049"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GraphQL</w:t>
      </w:r>
    </w:p>
    <w:p w14:paraId="21231F26" w14:textId="6557854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GraphQL, bao gồm cách thức hoạt động và lợi ích so với RESTful APIs.</w:t>
      </w:r>
    </w:p>
    <w:p w14:paraId="5B6EBD1C" w14:textId="13D3493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Triển khai GraphQL server trong ứng dụng backend, định nghĩa schema và viết các truy vấn.</w:t>
      </w:r>
    </w:p>
    <w:p w14:paraId="4259BFE0" w14:textId="156CEA7C"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hiệu suất và bảo mật cho GraphQL API, đảm bảo tính nhất quán và độ tin cậy.</w:t>
      </w:r>
    </w:p>
    <w:p w14:paraId="0822D303" w14:textId="6F563096"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kiến trúc hệ thống sử dụng GraphQL, đáp ứng yêu cầu kinh doanh và khả năng mở rộng.</w:t>
      </w:r>
    </w:p>
    <w:p w14:paraId="3B05DD60" w14:textId="3445EA8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sử dụng GraphQL trong tổ chức, đảm bảo hiệu quả và phù hợp với mục tiêu kinh doanh.</w:t>
      </w:r>
    </w:p>
    <w:p w14:paraId="0E5F47A8" w14:textId="6933FCF5" w:rsidR="00DF3049" w:rsidRPr="00E02252" w:rsidRDefault="00DF3049"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Cơ sở Dữ liệu NoSQL</w:t>
      </w:r>
      <w:r w:rsidR="00333774" w:rsidRPr="00E02252">
        <w:rPr>
          <w:rFonts w:ascii="Times New Roman" w:hAnsi="Times New Roman" w:cs="Times New Roman"/>
          <w:sz w:val="26"/>
          <w:szCs w:val="26"/>
        </w:rPr>
        <w:t xml:space="preserve"> </w:t>
      </w:r>
      <w:r w:rsidRPr="00E02252">
        <w:rPr>
          <w:rFonts w:ascii="Times New Roman" w:hAnsi="Times New Roman" w:cs="Times New Roman"/>
          <w:sz w:val="26"/>
          <w:szCs w:val="26"/>
        </w:rPr>
        <w:t>(NoSQL Databases)</w:t>
      </w:r>
    </w:p>
    <w:p w14:paraId="784CA236" w14:textId="7D7F767D"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loại cơ sở dữ liệu NoSQL như MongoDB, Cassandra, Redis và các trường hợp sử dụng phù hợp.</w:t>
      </w:r>
    </w:p>
    <w:p w14:paraId="2EF7FBF0" w14:textId="3F85334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Thiết kế và triển khai cơ sở dữ liệu NoSQL cho ứng dụng backend, đảm bảo lưu trữ và truy xuất dữ liệu hiệu quả.</w:t>
      </w:r>
    </w:p>
    <w:p w14:paraId="7A88E5A6" w14:textId="4C4B4F47"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hiệu suất và bảo mật cho cơ sở dữ liệu NoSQL, đảm bảo tính nhất quán và độ tin cậy.</w:t>
      </w:r>
    </w:p>
    <w:p w14:paraId="70DF0BBC" w14:textId="62C12592"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kiến trúc hệ thống sử dụng cơ sở dữ liệu NoSQL, đáp ứng yêu cầu kinh doanh và khả năng mở rộng.</w:t>
      </w:r>
    </w:p>
    <w:p w14:paraId="37D22402" w14:textId="0438C3BE"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sử dụng cơ sở dữ liệu NoSQL trong tổ chức, đảm bảo hiệu quả và phù hợp với mục tiêu kinh doanh.</w:t>
      </w:r>
    </w:p>
    <w:p w14:paraId="5EE28180" w14:textId="1C377791" w:rsidR="00DF3049" w:rsidRPr="00E02252" w:rsidRDefault="00333774" w:rsidP="00333774">
      <w:pPr>
        <w:pStyle w:val="ListBullet"/>
        <w:numPr>
          <w:ilvl w:val="0"/>
          <w:numId w:val="16"/>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lastRenderedPageBreak/>
        <w:t xml:space="preserve"> </w:t>
      </w:r>
      <w:r w:rsidR="00DF3049" w:rsidRPr="00E02252">
        <w:rPr>
          <w:rFonts w:ascii="Times New Roman" w:hAnsi="Times New Roman" w:cs="Times New Roman"/>
          <w:sz w:val="26"/>
          <w:szCs w:val="26"/>
        </w:rPr>
        <w:t>Xây dựng cho Khả</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năng Mở rộng</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(Building for Scale)</w:t>
      </w:r>
    </w:p>
    <w:p w14:paraId="328EEF3B" w14:textId="1682B880"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khái niệm khả năng mở rộng và tầm quan trọng trong phát triển ứng dụng backend.</w:t>
      </w:r>
    </w:p>
    <w:p w14:paraId="307C7B35" w14:textId="416CE8EA"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cơ bản để cải thiện khả năng mở rộng, bao gồm caching, load balancing và phân vùng cơ sở dữ liệu.</w:t>
      </w:r>
    </w:p>
    <w:p w14:paraId="328F72C0" w14:textId="3FB28138"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kế kiến trúc hệ thống hỗ trợ khả năng mở rộng, đảm bảo hiệu suất và độ tin cậy khi tăng trưởng người dùng.</w:t>
      </w:r>
    </w:p>
    <w:p w14:paraId="44320911" w14:textId="0213DA29"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chiến lược mở rộng, đáp ứng yêu cầu kinh doanh và khối lượng người dùng lớn.</w:t>
      </w:r>
    </w:p>
    <w:p w14:paraId="4E92986F" w14:textId="1A29876B"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về xây dựng cho khả năng mở rộng trong tổ chức, đảm bảo hiệu quả và phù hợp với mục tiêu kinh doanh.</w:t>
      </w:r>
    </w:p>
    <w:p w14:paraId="68EEAA3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FRONTEND DEVELOPER</w:t>
      </w:r>
    </w:p>
    <w:p w14:paraId="27043222" w14:textId="70FA2257" w:rsidR="00DF3049" w:rsidRPr="00E02252" w:rsidRDefault="00DF3049" w:rsidP="00333774">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Kiến thức về Internet</w:t>
      </w:r>
    </w:p>
    <w:p w14:paraId="67040064" w14:textId="2B6E3D7F" w:rsidR="00DF3049" w:rsidRPr="00E02252" w:rsidRDefault="00333774"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1F8FE57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cách hoạt động cơ bản của Internet.</w:t>
      </w:r>
    </w:p>
    <w:p w14:paraId="52CA899E" w14:textId="6005B39C" w:rsidR="00DF3049" w:rsidRPr="00E02252" w:rsidRDefault="00DF3049" w:rsidP="00BF1DBC">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Nắm vững khái niệm về HTTP và các phương thức như GET, POST.</w:t>
      </w:r>
    </w:p>
    <w:p w14:paraId="3F0E523B" w14:textId="5AEF419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2375877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về Domain Name, Hosting, và cách chúng liên quan đến việc triển khai website.</w:t>
      </w:r>
    </w:p>
    <w:p w14:paraId="6EDB890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Nắm vững khái niệm về DNS và cách nó phân giải tên miền.</w:t>
      </w:r>
    </w:p>
    <w:p w14:paraId="77247103" w14:textId="5DB84F5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Hiểu sâu về cách trình duyệt hoạt động, bao gồm quá trình render và event loop.</w:t>
      </w:r>
    </w:p>
    <w:p w14:paraId="4C106505" w14:textId="0FB60502"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hiệu suất website dựa trên hiểu biết về cách hoạt động của trình duyệt và mạng.</w:t>
      </w:r>
    </w:p>
    <w:p w14:paraId="2C003E12" w14:textId="019A3C2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phát triển và tối ưu hóa ứng dụng web trong tổ chức.</w:t>
      </w:r>
    </w:p>
    <w:p w14:paraId="2059F66F" w14:textId="235190F8"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HTML</w:t>
      </w:r>
    </w:p>
    <w:p w14:paraId="364FB526" w14:textId="342F1DA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Học và sử dụng HTML cơ bản để tạo cấu trúc trang web.</w:t>
      </w:r>
    </w:p>
    <w:p w14:paraId="2AE54ED1" w14:textId="787E060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HTML ngữ nghĩa để cải thiện khả năng truy cập và SEO.</w:t>
      </w:r>
    </w:p>
    <w:p w14:paraId="3A0D83DD" w14:textId="13678F19"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Tạo biểu mẫu và thực hiện xác thực dữ liệu người dùng.</w:t>
      </w:r>
    </w:p>
    <w:p w14:paraId="33888A41" w14:textId="22F1D12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Đảm bảo khả năng truy cập (Accessibility) cho tất cả người dùng.</w:t>
      </w:r>
    </w:p>
    <w:p w14:paraId="182CB8B5" w14:textId="52EAF13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Tối ưu hóa SEO cơ bản cho trang web.</w:t>
      </w:r>
    </w:p>
    <w:p w14:paraId="06B6AA1C" w14:textId="68CC1325"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CSS</w:t>
      </w:r>
    </w:p>
    <w:p w14:paraId="28A8AA0C" w14:textId="30489C7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Học và sử dụng CSS cơ bản để tạo kiểu cho trang web.</w:t>
      </w:r>
    </w:p>
    <w:p w14:paraId="699058D6" w14:textId="19D4B9F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Tạo bố cục (layouts) bằng cách sử dụng Flexbox và Grid.</w:t>
      </w:r>
    </w:p>
    <w:p w14:paraId="61ACF8B6" w14:textId="0924953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kế giao diện đáp ứng (responsive design) cho nhiều loại thiết bị.</w:t>
      </w:r>
    </w:p>
    <w:p w14:paraId="43CE3855" w14:textId="2DF5890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Tailwind CSS để tăng tốc quá trình phát triển.</w:t>
      </w:r>
    </w:p>
    <w:p w14:paraId="5953E307" w14:textId="52F079A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Áp dụng kiến trúc CSS như BEM để quản lý mã CSS hiệu quả.</w:t>
      </w:r>
    </w:p>
    <w:p w14:paraId="02396EB2" w14:textId="1BC4448F"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JavaScript</w:t>
      </w:r>
    </w:p>
    <w:p w14:paraId="70584C66" w14:textId="793D6E2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Học và sử dụng JavaScript cơ bản để thêm tính năng động cho trang web.</w:t>
      </w:r>
    </w:p>
    <w:p w14:paraId="0677C592" w14:textId="0209C35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Thao tác với DOM để thay đổi nội dung và cấu trúc trang web.</w:t>
      </w:r>
    </w:p>
    <w:p w14:paraId="3BE3146F" w14:textId="46C243B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Fetch API hoặc Ajax (XHR) để lấy dữ liệu từ máy chủ.</w:t>
      </w:r>
    </w:p>
    <w:p w14:paraId="1193A81D" w14:textId="3B8EB0F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TypeScript để kiểm tra kiểu dữ liệu và cải thiện chất lượng mã.</w:t>
      </w:r>
    </w:p>
    <w:p w14:paraId="68A52671" w14:textId="1A90D45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Sử dụng GraphQL với Apollo hoặc Relay Modern để quản lý dữ liệu hiệu quả.</w:t>
      </w:r>
    </w:p>
    <w:p w14:paraId="541E3B55" w14:textId="3A42A28F"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Hệ thống Quản lý</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Phiên bản (VCS)</w:t>
      </w:r>
    </w:p>
    <w:p w14:paraId="26D7098B" w14:textId="495C391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Git để quản lý mã nguồn.</w:t>
      </w:r>
    </w:p>
    <w:p w14:paraId="2295CEEC" w14:textId="5290CE0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nền tảng lưu trữ mã nguồn như GitHub hoặc GitLab.</w:t>
      </w:r>
    </w:p>
    <w:p w14:paraId="682FFAC4" w14:textId="787B9DC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các nhánh (branches) và hợp nhất (merge) mã nguồn.</w:t>
      </w:r>
    </w:p>
    <w:p w14:paraId="13B4128A" w14:textId="72445DF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lập CI/CD cơ bản để tự động hóa quá trình triển khai.</w:t>
      </w:r>
    </w:p>
    <w:p w14:paraId="7E37E9BB" w14:textId="3CE652F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mã nguồn và triển khai trong tổ chức.</w:t>
      </w:r>
    </w:p>
    <w:p w14:paraId="420EB494" w14:textId="2AD33329"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Package Managers</w:t>
      </w:r>
    </w:p>
    <w:p w14:paraId="49325F2B" w14:textId="4F1744E9"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npm để cài đặt và quản lý các gói JavaScript.</w:t>
      </w:r>
    </w:p>
    <w:p w14:paraId="2C79C073" w14:textId="51FE7DC9"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Yarn như một lựa chọn thay thế cho npm.</w:t>
      </w:r>
    </w:p>
    <w:p w14:paraId="55D8CEB9" w14:textId="24C9780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các phiên bản gói và giải quyết xung đột phụ thuộc.</w:t>
      </w:r>
    </w:p>
    <w:p w14:paraId="797F6BF7" w14:textId="68475CC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Tạo và xuất bản gói của riêng mình.</w:t>
      </w:r>
    </w:p>
    <w:p w14:paraId="285DDDFD" w14:textId="0F43869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quản lý gói và phụ thuộc trong tổ chức.</w:t>
      </w:r>
    </w:p>
    <w:p w14:paraId="6542C09C" w14:textId="2AA889AB"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Framework</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JavaScript</w:t>
      </w:r>
    </w:p>
    <w:p w14:paraId="4CE41EC7" w14:textId="75CFF03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Chọn và học một framework như React, Vue.js, hoặc Angular.</w:t>
      </w:r>
    </w:p>
    <w:p w14:paraId="667D86AA" w14:textId="79CBA30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Phát triển ứng dụng đơn trang (SPA) cơ bản với framework đã chọn.</w:t>
      </w:r>
    </w:p>
    <w:p w14:paraId="78A427CF" w14:textId="5579C6F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Quản lý trạng thái ứng dụng với các thư viện như Redux hoặc Vuex.</w:t>
      </w:r>
    </w:p>
    <w:p w14:paraId="4C981A4C" w14:textId="3B677A5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hiệu suất và SEO cho ứng dụng SPA.</w:t>
      </w:r>
    </w:p>
    <w:p w14:paraId="0235B73F" w14:textId="7CB90D8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framework trong tổ chức.</w:t>
      </w:r>
    </w:p>
    <w:p w14:paraId="61C392FF" w14:textId="67C3E7B3"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Kiến trúc CSS</w:t>
      </w:r>
    </w:p>
    <w:p w14:paraId="26EB39CD" w14:textId="55D450E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và áp dụng phương pháp BEM để đặt tên lớp CSS.</w:t>
      </w:r>
    </w:p>
    <w:p w14:paraId="29152CF0" w14:textId="39C1950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CSS Preprocessors như Sass để viết mã CSS hiệu quả hơn.</w:t>
      </w:r>
    </w:p>
    <w:p w14:paraId="2F3C9520" w14:textId="04E4CEA5" w:rsidR="00DF3049" w:rsidRPr="00E02252" w:rsidRDefault="00BF1DBC" w:rsidP="00BF1DBC">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CSS-in-JS trong các dự án React hoặc Vue.js.</w:t>
      </w:r>
    </w:p>
    <w:p w14:paraId="4231BB00" w14:textId="7EF8362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Thiết kế hệ thống CSS có thể mở rộng và bảo trì dễ dàng.</w:t>
      </w:r>
    </w:p>
    <w:p w14:paraId="08DFC8B1" w14:textId="7D01F20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kiến trúc CSS trong tổ chức.</w:t>
      </w:r>
    </w:p>
    <w:p w14:paraId="0C22F20A" w14:textId="30CB622D" w:rsidR="00DF3049" w:rsidRPr="00E02252" w:rsidRDefault="00DF3049" w:rsidP="00BF1DBC">
      <w:pPr>
        <w:pStyle w:val="ListBullet"/>
        <w:numPr>
          <w:ilvl w:val="0"/>
          <w:numId w:val="17"/>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Công cụ Phát triển</w:t>
      </w:r>
    </w:p>
    <w:p w14:paraId="33AC24E7" w14:textId="6EA6128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6E107F6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Prettier để định dạng mã tự động.</w:t>
      </w:r>
    </w:p>
    <w:p w14:paraId="09F4187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Sử dụng ESLint để kiểm tra lỗi và tuân thủ quy tắc mã hóa.</w:t>
      </w:r>
    </w:p>
    <w:p w14:paraId="745C424F" w14:textId="6FF34DF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Cấu hình Prettier và ESLint theo tiêu chuẩn dự án.</w:t>
      </w:r>
    </w:p>
    <w:p w14:paraId="1268B4CE" w14:textId="5AA0149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Tích hợp các công cụ này vào quy trình phát triển và CI/CD.</w:t>
      </w:r>
    </w:p>
    <w:p w14:paraId="55ED1016" w14:textId="63B3EB2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Tùy chỉnh và tạo quy tắc linting riêng cho dự án.</w:t>
      </w:r>
    </w:p>
    <w:p w14:paraId="028F0040" w14:textId="14AFFBA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và cấu hình các công cụ phát triển trong tổ chức.</w:t>
      </w:r>
    </w:p>
    <w:p w14:paraId="43094C13" w14:textId="58940893"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Bundler Module</w:t>
      </w:r>
    </w:p>
    <w:p w14:paraId="56B850EA" w14:textId="0FC8BC5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780513F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khái niệm về module bundler và vai trò của chúng.</w:t>
      </w:r>
    </w:p>
    <w:p w14:paraId="75DB1D2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Vite hoặc Webpack để bundling dự án cơ bản.</w:t>
      </w:r>
    </w:p>
    <w:p w14:paraId="71FB47B2" w14:textId="7F27BD7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Cấu hình Webpack với các loader và plugin cơ bản.</w:t>
      </w:r>
    </w:p>
    <w:p w14:paraId="4FFA7DB6" w14:textId="09E3DBE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Esbuild, SWC, Rollup, hoặc Parcel cho các dự án khác nhau.</w:t>
      </w:r>
    </w:p>
    <w:p w14:paraId="57B5874F" w14:textId="097CFA3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cấu hình bundler cho hiệu suất và kích thước gói.</w:t>
      </w:r>
    </w:p>
    <w:p w14:paraId="6A14B385" w14:textId="043975C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và cấu hình bundler trong tổ chức.</w:t>
      </w:r>
    </w:p>
    <w:p w14:paraId="3737DCA5" w14:textId="002CE0D3"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Kiểm thử</w:t>
      </w:r>
    </w:p>
    <w:p w14:paraId="75186BEC" w14:textId="60ADCBB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Viết unit tests cho các thành phần cơ bản bằng Jest hoặc Vitest.</w:t>
      </w:r>
    </w:p>
    <w:p w14:paraId="44F12F99" w14:textId="34313D2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integration tests với Cypress hoặc Playwright.</w:t>
      </w:r>
    </w:p>
    <w:p w14:paraId="73BBEBF4" w14:textId="054A127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end-to-end tests cho ứng dụng.</w:t>
      </w:r>
    </w:p>
    <w:p w14:paraId="0B57D4A6" w14:textId="676B7EF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kiểm thử vào quy trình CI/CD.</w:t>
      </w:r>
    </w:p>
    <w:p w14:paraId="43859216" w14:textId="1A1D72D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kiểm thử và đảm bảo chất lượng trong tổ chức.</w:t>
      </w:r>
    </w:p>
    <w:p w14:paraId="76422F27" w14:textId="1959C767"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Chiến lược Xác thực</w:t>
      </w:r>
    </w:p>
    <w:p w14:paraId="6417F136" w14:textId="6A68FF8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và triển khai Basic Authentication.</w:t>
      </w:r>
    </w:p>
    <w:p w14:paraId="058DA32D" w14:textId="74F7997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Session Based Authentication.</w:t>
      </w:r>
    </w:p>
    <w:p w14:paraId="25B9A0CF" w14:textId="118C49C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Token Based Authentication và JWT.</w:t>
      </w:r>
    </w:p>
    <w:p w14:paraId="5D5AE629" w14:textId="4A24A35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OAuth và SSO vào ứng dụng.</w:t>
      </w:r>
    </w:p>
    <w:p w14:paraId="033C9F3F" w14:textId="71AB043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xác thực và quản lý phiên trong tổ chức.</w:t>
      </w:r>
    </w:p>
    <w:p w14:paraId="267A037B" w14:textId="587CA56F"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Kiến thức về Bảo mật</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Web</w:t>
      </w:r>
    </w:p>
    <w:p w14:paraId="31E4545C" w14:textId="7276D66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tầm quan trọng của HTTPS và cách triển khai.</w:t>
      </w:r>
    </w:p>
    <w:p w14:paraId="1F851CA0" w14:textId="04E18B1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Hiểu và xử lý CORS trong ứng dụng.</w:t>
      </w:r>
    </w:p>
    <w:p w14:paraId="50A7D960" w14:textId="0FA3B1B2"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Thiết lập Content Security Policy để ngăn chặn các cuộc tấn công.</w:t>
      </w:r>
    </w:p>
    <w:p w14:paraId="524B1B01" w14:textId="56F0EDC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Nhận biết và phòng chống các rủi ro bảo mật theo OWASP.</w:t>
      </w:r>
    </w:p>
    <w:p w14:paraId="2657DB1E" w14:textId="5296CAE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bảo mật web trong tổ chức.</w:t>
      </w:r>
    </w:p>
    <w:p w14:paraId="137DDB01" w14:textId="44DAAFCB"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Web Components</w:t>
      </w:r>
    </w:p>
    <w:p w14:paraId="5E476551" w14:textId="1483789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khái niệm về HTML templates.</w:t>
      </w:r>
    </w:p>
    <w:p w14:paraId="7406B7DA" w14:textId="0919EDC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Tạo và sử dụng Custom Elements.</w:t>
      </w:r>
    </w:p>
    <w:p w14:paraId="40C827D2" w14:textId="76920B5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Shadow DOM để đóng gói và cách ly CSS.</w:t>
      </w:r>
    </w:p>
    <w:p w14:paraId="59AC866B" w14:textId="69AA760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Web Components vào các framework hiện có.</w:t>
      </w:r>
    </w:p>
    <w:p w14:paraId="4AAD9CA0" w14:textId="525E18C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sử dụng Web Components trong tổ chức.</w:t>
      </w:r>
    </w:p>
    <w:p w14:paraId="1F774E64" w14:textId="14575F4D"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Progressive Web</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Apps (PWA)</w:t>
      </w:r>
    </w:p>
    <w:p w14:paraId="3F070F65" w14:textId="6009EB7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khái niệm và lợi ích của PWA.</w:t>
      </w:r>
    </w:p>
    <w:p w14:paraId="0CE67C76" w14:textId="5A02EAA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PRPL Pattern và RAIL Model trong phát triển.</w:t>
      </w:r>
    </w:p>
    <w:p w14:paraId="01415FBC" w14:textId="74F851E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Lighthouse và Browser DevTools để đo lường hiệu suất.</w:t>
      </w:r>
    </w:p>
    <w:p w14:paraId="2063DFBF" w14:textId="10E4E7F2" w:rsidR="00DF3049" w:rsidRPr="00E02252" w:rsidRDefault="00BF1DBC" w:rsidP="00BF1DBC">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Triển khai Service Workers và Web App Manifest.</w:t>
      </w:r>
    </w:p>
    <w:p w14:paraId="328B6214" w14:textId="78D5F9A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phát triển PWA trong tổ chức.</w:t>
      </w:r>
    </w:p>
    <w:p w14:paraId="7B578C91" w14:textId="0924CE98" w:rsidR="00DF3049" w:rsidRPr="00E02252" w:rsidRDefault="00DF3049" w:rsidP="00BF1DBC">
      <w:pPr>
        <w:pStyle w:val="ListBullet"/>
        <w:numPr>
          <w:ilvl w:val="0"/>
          <w:numId w:val="17"/>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Static Site</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Generators</w:t>
      </w:r>
    </w:p>
    <w:p w14:paraId="68B8A1F7" w14:textId="1E3AFB1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khái niệm về Static Site Generators.</w:t>
      </w:r>
    </w:p>
    <w:p w14:paraId="0E2A7459" w14:textId="4A72502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Next.js, Nuxt.js, hoặc Astro để tạo trang tĩnh.</w:t>
      </w:r>
    </w:p>
    <w:p w14:paraId="0DBE383A" w14:textId="20755C59"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trang tĩnh cho SEO và hiệu suất.</w:t>
      </w:r>
    </w:p>
    <w:p w14:paraId="557FBDE5" w14:textId="36BE016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với CMS hoặc nguồn dữ liệu khác.</w:t>
      </w:r>
    </w:p>
    <w:p w14:paraId="20A4D635" w14:textId="12BFF08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Static Site Generators trong tổ chức.</w:t>
      </w:r>
    </w:p>
    <w:p w14:paraId="6EBA64D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DEVOPS SYSTEM</w:t>
      </w:r>
    </w:p>
    <w:p w14:paraId="1D72C6C0" w14:textId="5EC4D346" w:rsidR="00DF3049" w:rsidRPr="00E02252" w:rsidRDefault="00BF1DBC"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Hệ điều hành và Quản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trị Hệ thống</w:t>
      </w:r>
    </w:p>
    <w:p w14:paraId="573F6859" w14:textId="06823844"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36930BC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hệ điều hành Linux và Windows.</w:t>
      </w:r>
    </w:p>
    <w:p w14:paraId="42389FC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tác vụ quản trị hệ thống cơ bản như quản lý người dùng và quyền truy cập.</w:t>
      </w:r>
    </w:p>
    <w:p w14:paraId="115642C7" w14:textId="20EA489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354C899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tiến trình, dịch vụ và cấu hình hệ thống.</w:t>
      </w:r>
    </w:p>
    <w:p w14:paraId="5447094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shell scripting để tự động hóa các tác vụ đơn giản.</w:t>
      </w:r>
    </w:p>
    <w:p w14:paraId="443C7F3A" w14:textId="1F005DB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5FE9AD0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Giám sát và tối ưu hóa hiệu suất hệ thống.</w:t>
      </w:r>
    </w:p>
    <w:p w14:paraId="229F16D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sao lưu và khôi phục dữ liệu.</w:t>
      </w:r>
    </w:p>
    <w:p w14:paraId="4C3D2720" w14:textId="4B141EE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6112E6B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và khắc phục sự cố hệ thống phức tạp.</w:t>
      </w:r>
    </w:p>
    <w:p w14:paraId="2D29F07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và quản lý các dịch vụ mạng như DNS, DHCP, và HTTP.</w:t>
      </w:r>
    </w:p>
    <w:p w14:paraId="3CFBEED6" w14:textId="520184F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2806522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kế và triển khai kiến trúc hệ thống phức tạp.</w:t>
      </w:r>
    </w:p>
    <w:p w14:paraId="3760333B" w14:textId="77777777" w:rsidR="00BF1DBC"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quản trị hệ thống cho tổ chức.</w:t>
      </w:r>
    </w:p>
    <w:p w14:paraId="7363F662" w14:textId="44222040"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Mạng và Giao thức</w:t>
      </w:r>
    </w:p>
    <w:p w14:paraId="5CF001BD" w14:textId="5E8AD4B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7E7F9E7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các khái niệm mạng như IP, TCP/UDP, và DNS.</w:t>
      </w:r>
    </w:p>
    <w:p w14:paraId="00EFA0F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Cấu hình và quản lý các thiết bị mạng cơ bản như switch và router.</w:t>
      </w:r>
    </w:p>
    <w:p w14:paraId="03FED3EA" w14:textId="3073C38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6214639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và quản lý firewall và VPN.</w:t>
      </w:r>
    </w:p>
    <w:p w14:paraId="433E7EC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Giám sát lưu lượng mạng và phát hiện các vấn đề cơ bản.</w:t>
      </w:r>
    </w:p>
    <w:p w14:paraId="4F931CE5" w14:textId="192DFAB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59C84D4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kế và triển khai mạng LAN và WAN.</w:t>
      </w:r>
    </w:p>
    <w:p w14:paraId="7449F06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biện pháp bảo mật mạng nâng cao.</w:t>
      </w:r>
    </w:p>
    <w:p w14:paraId="5398045E" w14:textId="3E548F8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09EC747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và tối ưu hóa hiệu suất mạng trong môi trường phức tạp.</w:t>
      </w:r>
    </w:p>
    <w:p w14:paraId="4F3D1621"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Khắc phục sự cố mạng phức tạp và đảm bảo tính sẵn sàng cao.</w:t>
      </w:r>
    </w:p>
    <w:p w14:paraId="7586D776" w14:textId="2C4B397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5104C42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mạng cho tổ chức.</w:t>
      </w:r>
    </w:p>
    <w:p w14:paraId="3EE5D06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mạng tiên tiến.</w:t>
      </w:r>
    </w:p>
    <w:p w14:paraId="1179D1A6" w14:textId="51AC406C"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Bảo mật Hệ thống</w:t>
      </w:r>
    </w:p>
    <w:p w14:paraId="096C7DF0" w14:textId="68025BE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22280F3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các khái niệm bảo mật như firewall, antivirus, và malware.</w:t>
      </w:r>
    </w:p>
    <w:p w14:paraId="75DD9A0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biện pháp bảo mật cơ bản cho hệ thống và mạng.</w:t>
      </w:r>
    </w:p>
    <w:p w14:paraId="516C17CD" w14:textId="1C19CB5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3AD9F21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và cập nhật các bản vá bảo mật cho hệ thống.</w:t>
      </w:r>
    </w:p>
    <w:p w14:paraId="5629DF7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kiểm tra bảo mật định kỳ và đánh giá lỗ hổng.</w:t>
      </w:r>
    </w:p>
    <w:p w14:paraId="1F6E69B1" w14:textId="36210077"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69D96B2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và quản lý hệ thống phát hiện và ngăn chặn xâm nhập (IDS/IPS).</w:t>
      </w:r>
    </w:p>
    <w:p w14:paraId="54F014A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mã hóa dữ liệu và quản lý chứng chỉ số.</w:t>
      </w:r>
    </w:p>
    <w:p w14:paraId="19542215" w14:textId="5D9510E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4BAC3EF1"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Phát triển và triển khai chính sách bảo mật cho tổ chức.</w:t>
      </w:r>
    </w:p>
    <w:p w14:paraId="29F7900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tuân thủ các tiêu chuẩn và quy định bảo mật.</w:t>
      </w:r>
    </w:p>
    <w:p w14:paraId="195DF6CD" w14:textId="5E420DE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44D1D32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bảo mật cho tổ chức.</w:t>
      </w:r>
    </w:p>
    <w:p w14:paraId="409ED10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bảo mật tiên tiến.</w:t>
      </w:r>
    </w:p>
    <w:p w14:paraId="67026D78" w14:textId="13E3AA8F" w:rsidR="00DF3049" w:rsidRPr="00E02252" w:rsidRDefault="00BF1DBC"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Ảo hóa và Điện toán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Đám mây</w:t>
      </w:r>
    </w:p>
    <w:p w14:paraId="632E8476" w14:textId="182B952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0A9C8F71"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các khái niệm ảo hóa và điện toán đám mây.</w:t>
      </w:r>
    </w:p>
    <w:p w14:paraId="33379D1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công cụ ảo hóa như VMware hoặc VirtualBox để tạo và quản lý máy ảo.</w:t>
      </w:r>
    </w:p>
    <w:p w14:paraId="779280A6" w14:textId="3CE77B12"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4A5E65D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và quản lý các dịch vụ cơ bản trên các nền tảng đám mây như AWS, Azure, hoặc Google Cloud.</w:t>
      </w:r>
    </w:p>
    <w:p w14:paraId="227543DE" w14:textId="77DC42C2" w:rsidR="00BF1DBC" w:rsidRPr="00E02252" w:rsidRDefault="00DF3049" w:rsidP="00BF1DBC">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và áp dụng mô hình IaaS, PaaS, và SaaS.</w:t>
      </w:r>
    </w:p>
    <w:p w14:paraId="6DF8ABEB" w14:textId="1957B0A5"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 </w:t>
      </w:r>
      <w:r w:rsidR="00BF1DBC" w:rsidRPr="00E02252">
        <w:rPr>
          <w:rFonts w:ascii="Times New Roman" w:hAnsi="Times New Roman" w:cs="Times New Roman"/>
          <w:sz w:val="26"/>
          <w:szCs w:val="26"/>
        </w:rPr>
        <w:t xml:space="preserve">Cấp độ </w:t>
      </w:r>
      <w:r w:rsidRPr="00E02252">
        <w:rPr>
          <w:rFonts w:ascii="Times New Roman" w:hAnsi="Times New Roman" w:cs="Times New Roman"/>
          <w:sz w:val="26"/>
          <w:szCs w:val="26"/>
        </w:rPr>
        <w:t>3</w:t>
      </w:r>
    </w:p>
    <w:p w14:paraId="77E83BA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kế và triển khai các giải pháp đám mây phức tạp.</w:t>
      </w:r>
    </w:p>
    <w:p w14:paraId="23462581"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Quản lý và tối ưu hóa chi phí đám mây.</w:t>
      </w:r>
    </w:p>
    <w:p w14:paraId="55198E9E" w14:textId="39C1CD7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50812B8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Infrastructure as Code (IaC) bằng các công cụ như Terraform hoặc Ansible.</w:t>
      </w:r>
    </w:p>
    <w:p w14:paraId="0670862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bảo mật và tuân thủ trong môi trường đám mây.</w:t>
      </w:r>
    </w:p>
    <w:p w14:paraId="25D68BE3" w14:textId="59708B4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32C14C8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đám mây cho tổ chức.</w:t>
      </w:r>
    </w:p>
    <w:p w14:paraId="3CA167F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đám mây tiên tiến.</w:t>
      </w:r>
    </w:p>
    <w:p w14:paraId="30BF6AB9" w14:textId="379BBE5C" w:rsidR="00DF3049" w:rsidRPr="00E02252" w:rsidRDefault="00BF1DBC"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Tự động hóa và Quản</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lý Cấu hình</w:t>
      </w:r>
    </w:p>
    <w:p w14:paraId="3A6E132C" w14:textId="589E34B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2BE2624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khái niệm tự động hóa trong quản trị hệ thống.</w:t>
      </w:r>
    </w:p>
    <w:p w14:paraId="26E0980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shell scripting để tự động hóa các tác vụ đơn giản.</w:t>
      </w:r>
    </w:p>
    <w:p w14:paraId="11352FC5" w14:textId="4F0A07E5"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4076494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công cụ như Ansible, Puppet, hoặc Chef để quản lý cấu hình.</w:t>
      </w:r>
    </w:p>
    <w:p w14:paraId="14E5B87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Tạo và quản lý các playbook hoặc manifest cơ bản.</w:t>
      </w:r>
    </w:p>
    <w:p w14:paraId="4BE2128E" w14:textId="1F64780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3AEEB850"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và quản lý CI/CD pipelines để tự động hóa quá trình triển khai.</w:t>
      </w:r>
    </w:p>
    <w:p w14:paraId="7321B00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các công cụ giám sát và cảnh báo vào quy trình tự động hóa.</w:t>
      </w:r>
    </w:p>
    <w:p w14:paraId="6E6AC3A6" w14:textId="7E57AC8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10E09FA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Phát triển và duy trì các module hoặc role tùy chỉnh cho các công cụ quản lý cấu hình.</w:t>
      </w:r>
    </w:p>
    <w:p w14:paraId="145AB11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tính nhất quán và khả năng mở rộng của hệ thống thông qua tự động hóa.</w:t>
      </w:r>
    </w:p>
    <w:p w14:paraId="7648F295" w14:textId="6FD09B2E"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678F2A8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tự động hóa và quản lý cấu hình cho tổ chức.</w:t>
      </w:r>
    </w:p>
    <w:p w14:paraId="7A6036C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tự động hóa tiên tiến.</w:t>
      </w:r>
    </w:p>
    <w:p w14:paraId="5821EB59" w14:textId="24E1370C"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Giám sát và Logging</w:t>
      </w:r>
    </w:p>
    <w:p w14:paraId="284E8FC6" w14:textId="5677012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68EE5B9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tầm quan trọng của giám sát và logging trong quản trị hệ thống.</w:t>
      </w:r>
    </w:p>
    <w:p w14:paraId="1B3DC18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công cụ đơn giản để theo dõi hiệu suất hệ thống và ghi lại sự kiện.</w:t>
      </w:r>
    </w:p>
    <w:p w14:paraId="2B36E915" w14:textId="36EE1832"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7498A09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và cấu hình các công cụ giám sát như Nagios, Zabbix, hoặc Prometheus.</w:t>
      </w:r>
    </w:p>
    <w:p w14:paraId="1E54E7F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hệ thống logging tập trung bằng cách sử dụng ELK Stack (Elasticsearch, Logstash, Kibana).</w:t>
      </w:r>
    </w:p>
    <w:p w14:paraId="3A54C4EE" w14:textId="57D9165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6113A72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Phân tích dữ liệu giám sát và log để phát hiện và khắc phục sự cố.</w:t>
      </w:r>
    </w:p>
    <w:p w14:paraId="49FFF14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cảnh báo tự động dựa trên ngưỡng hiệu suất và sự kiện.</w:t>
      </w:r>
    </w:p>
    <w:p w14:paraId="7AD7615E" w14:textId="47C419C1"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33BF3EA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Tối ưu hóa hệ thống giám sát và logging để giảm thiểu độ trễ và tăng độ chính xác.</w:t>
      </w:r>
    </w:p>
    <w:p w14:paraId="4AD4192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giám sát và logging vào quy trình CI/CD và tự động hóa.</w:t>
      </w:r>
    </w:p>
    <w:p w14:paraId="45D52696" w14:textId="2186882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1D361E4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giám sát và logging cho tổ chức.</w:t>
      </w:r>
    </w:p>
    <w:p w14:paraId="4034AF89"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giám sát và logging tiên tiến.</w:t>
      </w:r>
    </w:p>
    <w:p w14:paraId="403EEC84" w14:textId="5FE204F3"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Quản lý Cơ sở Dữ liệu</w:t>
      </w:r>
    </w:p>
    <w:p w14:paraId="49046450" w14:textId="2CDE4D4B"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48891B2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các loại cơ sở dữ liệu như SQL và NoSQL.</w:t>
      </w:r>
    </w:p>
    <w:p w14:paraId="4EE40CB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tác vụ quản trị cơ bản như tạo bảng, chèn dữ liệu, và truy vấn đơn giản.</w:t>
      </w:r>
    </w:p>
    <w:p w14:paraId="1DC9EA35" w14:textId="35956B98"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662ABF8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Cài đặt và cấu hình các hệ quản trị cơ sở dữ liệu như MySQL, PostgreSQL, hoặc MongoDB.</w:t>
      </w:r>
    </w:p>
    <w:p w14:paraId="11029AC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sao lưu và khôi phục cơ sở dữ liệu.</w:t>
      </w:r>
    </w:p>
    <w:p w14:paraId="2BF96E82" w14:textId="232EFF80"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1B11485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Tối ưu hóa hiệu suất cơ sở dữ liệu thông qua việc lập chỉ mục và tối ưu hóa truy vấn.</w:t>
      </w:r>
    </w:p>
    <w:p w14:paraId="0112218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và quản lý replication và sharding để tăng khả năng mở rộng.</w:t>
      </w:r>
    </w:p>
    <w:p w14:paraId="2F9C2629" w14:textId="1401F149"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1470B3A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tính sẵn sàng cao và khắc phục sự cố cơ sở dữ liệu phức tạp.</w:t>
      </w:r>
    </w:p>
    <w:p w14:paraId="42A830CB"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Thực hiện các biện pháp bảo mật cho cơ sở dữ liệu, bao gồm mã hóa và kiểm soát truy cập.</w:t>
      </w:r>
    </w:p>
    <w:p w14:paraId="4964C342" w14:textId="6D31A85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39A3A58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quản lý cơ sở dữ liệu cho tổ chức.</w:t>
      </w:r>
    </w:p>
    <w:p w14:paraId="5611EAC2"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cơ sở dữ liệu tiên tiến.</w:t>
      </w:r>
    </w:p>
    <w:p w14:paraId="607C7F9C" w14:textId="7B5271DC"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Containerization và</w:t>
      </w:r>
      <w:r w:rsidR="00BF1DBC" w:rsidRPr="00E02252">
        <w:rPr>
          <w:rFonts w:ascii="Times New Roman" w:hAnsi="Times New Roman" w:cs="Times New Roman"/>
          <w:sz w:val="26"/>
          <w:szCs w:val="26"/>
        </w:rPr>
        <w:t xml:space="preserve"> </w:t>
      </w:r>
      <w:r w:rsidRPr="00E02252">
        <w:rPr>
          <w:rFonts w:ascii="Times New Roman" w:hAnsi="Times New Roman" w:cs="Times New Roman"/>
          <w:sz w:val="26"/>
          <w:szCs w:val="26"/>
        </w:rPr>
        <w:t>Orchestration</w:t>
      </w:r>
    </w:p>
    <w:p w14:paraId="23387EA2" w14:textId="244FE6D2"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495EC319"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khái niệm container và lợi ích của việc sử dụng container.</w:t>
      </w:r>
    </w:p>
    <w:p w14:paraId="536F836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Docker để tạo và quản lý container đơn giản.</w:t>
      </w:r>
    </w:p>
    <w:p w14:paraId="7810E0C7" w14:textId="6D37E24A"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Viết và tối ưu hóa Dockerfile để xây dựng image hiệu quả.</w:t>
      </w:r>
    </w:p>
    <w:p w14:paraId="3A8C34B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Docker Compose để quản lý nhiều container.</w:t>
      </w:r>
    </w:p>
    <w:p w14:paraId="2FD04001" w14:textId="268F1A4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63343E2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Hiểu biết về orchestration và tầm quan trọng của nó trong quản lý container ở quy mô lớn.</w:t>
      </w:r>
    </w:p>
    <w:p w14:paraId="1FEB493B" w14:textId="164CE663" w:rsidR="00DF3049" w:rsidRPr="00E02252" w:rsidRDefault="00DF3049" w:rsidP="00BF1DBC">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Triển khai và quản lý Kubernetes cluster cơ bản.</w:t>
      </w:r>
    </w:p>
    <w:p w14:paraId="2065209F" w14:textId="384E7F76"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62A1327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Tối ưu hóa và mở rộng Kubernetes cluster cho các ứng dụng phức tạp.</w:t>
      </w:r>
    </w:p>
    <w:p w14:paraId="5D1A4D6F"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service mesh như Istio để quản lý giao tiếp giữa các dịch vụ.</w:t>
      </w:r>
    </w:p>
    <w:p w14:paraId="5519705E" w14:textId="21486FC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4BF8A635"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containerization và orchestration cho tổ chức.</w:t>
      </w:r>
    </w:p>
    <w:p w14:paraId="1D0D13D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container và orchestration tiên tiến.</w:t>
      </w:r>
    </w:p>
    <w:p w14:paraId="0AF38AE1" w14:textId="67FC2DD5" w:rsidR="00DF3049" w:rsidRPr="00E02252" w:rsidRDefault="00DF3049" w:rsidP="00BF1DBC">
      <w:pPr>
        <w:pStyle w:val="ListBullet"/>
        <w:numPr>
          <w:ilvl w:val="0"/>
          <w:numId w:val="18"/>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Quản lý Phiên bản và</w:t>
      </w:r>
      <w:r w:rsidR="00BF1DBC" w:rsidRPr="00E02252">
        <w:rPr>
          <w:rFonts w:ascii="Times New Roman" w:hAnsi="Times New Roman" w:cs="Times New Roman"/>
          <w:sz w:val="26"/>
          <w:szCs w:val="26"/>
        </w:rPr>
        <w:t xml:space="preserve"> T</w:t>
      </w:r>
      <w:r w:rsidRPr="00E02252">
        <w:rPr>
          <w:rFonts w:ascii="Times New Roman" w:hAnsi="Times New Roman" w:cs="Times New Roman"/>
          <w:sz w:val="26"/>
          <w:szCs w:val="26"/>
        </w:rPr>
        <w:t>ích hợp</w:t>
      </w:r>
    </w:p>
    <w:p w14:paraId="3C238F76" w14:textId="08D2525C"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3B4384C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cơ bản về hệ thống quản lý phiên bản như Git.</w:t>
      </w:r>
    </w:p>
    <w:p w14:paraId="284970C7"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các lệnh Git cơ bản như clone, commit, và push.</w:t>
      </w:r>
    </w:p>
    <w:p w14:paraId="24785BC2" w14:textId="6E5BB70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w:t>
      </w:r>
    </w:p>
    <w:p w14:paraId="3864F6A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Quản lý nhánh (branch) và hợp nhất (merge) mã nguồn.</w:t>
      </w:r>
    </w:p>
    <w:p w14:paraId="1457EC1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Sử dụng pull request và code review để cải thiện chất lượng mã.</w:t>
      </w:r>
    </w:p>
    <w:p w14:paraId="0C0A0741" w14:textId="290A7EDF"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77C4FF9C"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Thiết lập và quản lý Git workflows cho dự án.</w:t>
      </w:r>
    </w:p>
    <w:p w14:paraId="5B8EE9F3"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Giải quyết xung đột mã nguồn và tối ưu hóa quy trình hợp tác.</w:t>
      </w:r>
    </w:p>
    <w:p w14:paraId="14B1E6DF" w14:textId="29FC7BC3"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w:t>
      </w:r>
    </w:p>
    <w:p w14:paraId="07F2B974"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Tích hợp Git vào quy trình CI/CD và tự động hóa.</w:t>
      </w:r>
    </w:p>
    <w:p w14:paraId="05C152B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Đảm bảo tuân thủ các tiêu chuẩn và quy định về quản lý mã nguồn.</w:t>
      </w:r>
    </w:p>
    <w:p w14:paraId="648ED31A" w14:textId="16EEFC9D" w:rsidR="00DF3049" w:rsidRPr="00E02252" w:rsidRDefault="00BF1DBC"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w:t>
      </w:r>
    </w:p>
    <w:p w14:paraId="5645751E"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Định hướng chiến lược quản lý phiên bản và hợp tác cho tổ chức.</w:t>
      </w:r>
    </w:p>
    <w:p w14:paraId="41AAF696"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Lãnh đạo việc nghiên cứu và áp dụng các công nghệ và phương pháp quản lý mã nguồn tiên tiến.</w:t>
      </w:r>
    </w:p>
    <w:p w14:paraId="56C2A78A"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C - NĂNG LỰC CHUYÊN MÔN: DATA ANALYST</w:t>
      </w:r>
    </w:p>
    <w:p w14:paraId="612AC25B" w14:textId="2BB1C6B4"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Giới thiệu về Phân</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tích Dữ liệu</w:t>
      </w:r>
    </w:p>
    <w:p w14:paraId="406F0210" w14:textId="191A6765"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Phân tích Dữ liệu và tầm quan trọng của nó trong kinh doanh.</w:t>
      </w:r>
    </w:p>
    <w:p w14:paraId="7DAEF3F4" w14:textId="3BBE189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Nhận biết các ứng dụng thực tế của phân tích dữ liệu trong các lĩnh vực khác nhau.</w:t>
      </w:r>
    </w:p>
    <w:p w14:paraId="3BD1D72B" w14:textId="565310B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Tham gia vào các dự án phân tích dữ liệu đơn giản dưới sự hướng dẫn.</w:t>
      </w:r>
    </w:p>
    <w:p w14:paraId="7C386C73" w14:textId="56E72B6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Tự thực hiện các dự án phân tích dữ liệu từ thu thập đến báo cáo kết quả.</w:t>
      </w:r>
    </w:p>
    <w:p w14:paraId="1BA58432" w14:textId="7F9768D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phân tích dữ liệu cho tổ chức và lãnh đạo các dự án phức tạp.</w:t>
      </w:r>
    </w:p>
    <w:p w14:paraId="56743BDE" w14:textId="3A1AEA08"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Khái niệm Chính về</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Dữ liệu</w:t>
      </w:r>
    </w:p>
    <w:p w14:paraId="44299056" w14:textId="4ED23110"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Thu thập Dữ liệu, Làm sạch Dữ liệu, Khám phá Dữ liệu, Trực quan hóa Dữ liệu, Phân tích Thống kê, và Học máy.</w:t>
      </w:r>
    </w:p>
    <w:p w14:paraId="0993012C" w14:textId="32D0974E"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thu thập và làm sạch dữ liệu cơ bản.</w:t>
      </w:r>
    </w:p>
    <w:p w14:paraId="67A0A4DD" w14:textId="1FF2292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Khám phá và trực quan hóa dữ liệu để tìm kiếm thông tin chi tiết.</w:t>
      </w:r>
    </w:p>
    <w:p w14:paraId="18E18EC0" w14:textId="30D78A4E"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Áp dụng phân tích thống kê và kỹ thuật học máy để dự đoán xu hướng.</w:t>
      </w:r>
    </w:p>
    <w:p w14:paraId="202E14C6" w14:textId="40E2B52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Tích hợp các kỹ thuật trên vào quy trình kinh doanh để tối ưu hóa hiệu suất.</w:t>
      </w:r>
    </w:p>
    <w:p w14:paraId="79DCEF52" w14:textId="6CCB73D8"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Các Loại Phân tích Dữ</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liệu</w:t>
      </w:r>
    </w:p>
    <w:p w14:paraId="2BD606BD" w14:textId="5C8D2CF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Phân tích Mô tả, Phân tích Chẩn đoán, Phân tích Dự đoán, và Phân tích Kê đơn.</w:t>
      </w:r>
    </w:p>
    <w:p w14:paraId="4CCD5481" w14:textId="37C02CE5"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phân tích mô tả để tóm tắt dữ liệu hiện có.</w:t>
      </w:r>
    </w:p>
    <w:p w14:paraId="7C2FBC84" w14:textId="7C83F17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phân tích chẩn đoán để xác định nguyên nhân của các sự kiện.</w:t>
      </w:r>
    </w:p>
    <w:p w14:paraId="4E60041F" w14:textId="21FDA08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Thực hiện phân tích dự đoán để dự báo xu hướng tương lai.</w:t>
      </w:r>
    </w:p>
    <w:p w14:paraId="548AEFF4" w14:textId="62BB52A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Thực hiện phân tích kê đơn để đề xuất hành động dựa trên dự báo.</w:t>
      </w:r>
    </w:p>
    <w:p w14:paraId="17403EE2" w14:textId="7D67A848" w:rsidR="00DF3049" w:rsidRPr="00E02252" w:rsidRDefault="00DF3049" w:rsidP="007E1AFD">
      <w:pPr>
        <w:pStyle w:val="ListBullet"/>
        <w:numPr>
          <w:ilvl w:val="0"/>
          <w:numId w:val="19"/>
        </w:numPr>
        <w:rPr>
          <w:rFonts w:ascii="Times New Roman" w:hAnsi="Times New Roman" w:cs="Times New Roman"/>
          <w:sz w:val="26"/>
          <w:szCs w:val="26"/>
        </w:rPr>
      </w:pPr>
      <w:r w:rsidRPr="00E02252">
        <w:rPr>
          <w:rFonts w:ascii="Times New Roman" w:hAnsi="Times New Roman" w:cs="Times New Roman"/>
          <w:sz w:val="26"/>
          <w:szCs w:val="26"/>
        </w:rPr>
        <w:t>Phân tích và Báo cáo</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với Excel</w:t>
      </w:r>
    </w:p>
    <w:p w14:paraId="16B922AB" w14:textId="1A0B2F0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các hàm cơ bản như SUM, MIN/MAX, AVERAGE, COUNT, CONCAT, TRIM, UPPER/LOWER/PROPER, REPLACE/SUBSTITUTE, IF, DATEDIF.</w:t>
      </w:r>
    </w:p>
    <w:p w14:paraId="5773C74C" w14:textId="5CD8C31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Tạo và sử dụng Pivot Tables để tóm tắt dữ liệu.</w:t>
      </w:r>
    </w:p>
    <w:p w14:paraId="0FB18BE6" w14:textId="62607180"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Tạo các biểu đồ như Bar Charts, Histograms, Line Charts, Stacked Charts, Scatter Plots, Funnel Charts, Heatmaps, Pie Charts.</w:t>
      </w:r>
    </w:p>
    <w:p w14:paraId="2950AF80" w14:textId="31071A9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Sử dụng các công cụ phân tích nâng cao trong Excel.</w:t>
      </w:r>
    </w:p>
    <w:p w14:paraId="17699D24" w14:textId="20D9284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Tự động hóa quy trình phân tích và báo cáo trong Excel.</w:t>
      </w:r>
    </w:p>
    <w:p w14:paraId="49BE272C" w14:textId="606F450F"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Kỹ năng Lập trình</w:t>
      </w:r>
    </w:p>
    <w:p w14:paraId="1EF1AC90" w14:textId="5D38FCE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Lựa chọn và học một ngôn ngữ lập trình như Python hoặc R.</w:t>
      </w:r>
    </w:p>
    <w:p w14:paraId="3875C12B" w14:textId="4A9F619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thư viện như Pandas (Python) hoặc dplyr (R) để thao tác dữ liệu.</w:t>
      </w:r>
    </w:p>
    <w:p w14:paraId="18805295" w14:textId="408D442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Viết các script để tự động hóa quy trình phân tích dữ liệu.</w:t>
      </w:r>
    </w:p>
    <w:p w14:paraId="3A830191" w14:textId="7F0DCB47" w:rsidR="00DF3049" w:rsidRPr="00E02252" w:rsidRDefault="007E1AFD" w:rsidP="007E1AFD">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mã lập trình vào các công cụ phân tích khác.</w:t>
      </w:r>
    </w:p>
    <w:p w14:paraId="4EDFFA2B" w14:textId="72DF5BB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Phát triển các công cụ phân tích dữ liệu tùy chỉnh cho tổ chức.</w:t>
      </w:r>
    </w:p>
    <w:p w14:paraId="018D27BB" w14:textId="4B36FE7D"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Thu thập Dữ liệu</w:t>
      </w:r>
    </w:p>
    <w:p w14:paraId="1F39D7D3" w14:textId="5FD5A48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Thu thập dữ liệu từ cơ sở dữ liệu, tệp CSV, API, và web scraping.</w:t>
      </w:r>
    </w:p>
    <w:p w14:paraId="0919778C" w14:textId="020DCBD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Kết nối và truy vấn cơ sở dữ liệu để lấy dữ liệu cần thiết.</w:t>
      </w:r>
    </w:p>
    <w:p w14:paraId="310BF630" w14:textId="09C64A0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3 - Sử dụng API để thu thập dữ liệu từ các nguồn trực tuyến.</w:t>
      </w:r>
    </w:p>
    <w:p w14:paraId="32F053BC" w14:textId="72E40E3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Thực hiện web scraping để thu thập dữ liệu từ các trang web.</w:t>
      </w:r>
    </w:p>
    <w:p w14:paraId="48C92FA5" w14:textId="33500895"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Thiết lập quy trình thu thập dữ liệu tự động và liên tục.</w:t>
      </w:r>
    </w:p>
    <w:p w14:paraId="6935B50D" w14:textId="6043B1E8"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Làm sạch Dữ liệu</w:t>
      </w:r>
    </w:p>
    <w:p w14:paraId="4C6FAFA7" w14:textId="51BD97AE"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Xử lý dữ liệu thiếu, loại bỏ dữ liệu trùng lặp, và phát hiện ngoại lệ.</w:t>
      </w:r>
    </w:p>
    <w:p w14:paraId="73B28423" w14:textId="2C33C44E"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công cụ và kỹ thuật để làm sạch dữ liệu hiệu quả.</w:t>
      </w:r>
    </w:p>
    <w:p w14:paraId="22843731" w14:textId="594529D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Phát triển các quy trình làm sạch dữ liệu tự động.</w:t>
      </w:r>
    </w:p>
    <w:p w14:paraId="45460BAC" w14:textId="0013673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Đảm bảo chất lượng dữ liệu trong toàn bộ quy trình phân tích.</w:t>
      </w:r>
    </w:p>
    <w:p w14:paraId="2B3A9A28" w14:textId="4931515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Xây dựng chiến lược quản lý chất lượng dữ liệu cho tổ chức.</w:t>
      </w:r>
    </w:p>
    <w:p w14:paraId="0238ADC0" w14:textId="15EFD2CA"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Chuyển đổi Dữ liệu</w:t>
      </w:r>
    </w:p>
    <w:p w14:paraId="536E6196" w14:textId="2EFFADB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Pandas (Python) hoặc dplyr (R) để chuyển đổi dữ liệu.</w:t>
      </w:r>
    </w:p>
    <w:p w14:paraId="4CA2923B" w14:textId="6EE6C120"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các thao tác như lọc, sắp xếp, và tổng hợp dữ liệu.</w:t>
      </w:r>
    </w:p>
    <w:p w14:paraId="13D0D101" w14:textId="0BE4A0F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Kết hợp và hợp nhất các tập dữ liệu từ nhiều nguồn.</w:t>
      </w:r>
    </w:p>
    <w:p w14:paraId="4CEED899" w14:textId="3C4AE08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quy trình chuyển đổi dữ liệu để cải thiện hiệu suất.</w:t>
      </w:r>
    </w:p>
    <w:p w14:paraId="01F83922" w14:textId="027965B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Phát triển các công cụ chuyển đổi dữ liệu tùy chỉnh</w:t>
      </w:r>
    </w:p>
    <w:p w14:paraId="2AB46EC5" w14:textId="2AC4A5E0" w:rsidR="00DF3049" w:rsidRPr="00E02252" w:rsidRDefault="00DF3049" w:rsidP="007E1AFD">
      <w:pPr>
        <w:pStyle w:val="ListBullet"/>
        <w:numPr>
          <w:ilvl w:val="0"/>
          <w:numId w:val="19"/>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Phân tích Mô tả</w:t>
      </w:r>
    </w:p>
    <w:p w14:paraId="670A55DB" w14:textId="070CA3E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khái niệm phân tích mô tả, bao gồm phân tán, phạm vi, phương sai, độ lệch chuẩn, hình dạng phân phối, độ lệch và độ nhọn.</w:t>
      </w:r>
    </w:p>
    <w:p w14:paraId="128C9EAF" w14:textId="70CC9C6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Tính toán và diễn giải các số liệu thống kê mô tả cơ bản.</w:t>
      </w:r>
    </w:p>
    <w:p w14:paraId="37B0572C" w14:textId="7F61F0C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các công cụ và phần mềm để thực hiện phân tích mô tả.</w:t>
      </w:r>
    </w:p>
    <w:p w14:paraId="030D0449" w14:textId="3E47A94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Áp dụng phân tích mô tả để hiểu rõ hơn về dữ liệu và hỗ trợ quyết định kinh doanh.</w:t>
      </w:r>
    </w:p>
    <w:p w14:paraId="256A1B12" w14:textId="6CA50C2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phân tích mô tả trong tổ chức.</w:t>
      </w:r>
    </w:p>
    <w:p w14:paraId="1560B39D" w14:textId="16360633"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Công cụ Trực quan</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hóa Dữ liệu</w:t>
      </w:r>
    </w:p>
    <w:p w14:paraId="39D73C44" w14:textId="61F47C4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công cụ trực quan hóa dữ liệu như Tableau và Power BI.</w:t>
      </w:r>
    </w:p>
    <w:p w14:paraId="112FD951" w14:textId="73CA326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công cụ này để tạo biểu đồ và báo cáo cơ bản.</w:t>
      </w:r>
    </w:p>
    <w:p w14:paraId="73B0BF61" w14:textId="4065240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Tạo các dashboard tương tác để theo dõi các chỉ số kinh doanh.</w:t>
      </w:r>
    </w:p>
    <w:p w14:paraId="5EAAECF7" w14:textId="5385CF60"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Tùy chỉnh và tối ưu hóa trực quan hóa để truyền đạt thông tin hiệu quả.</w:t>
      </w:r>
    </w:p>
    <w:p w14:paraId="5E519BF7" w14:textId="4D5ED28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công cụ trực quan hóa dữ liệu trong tổ chức.</w:t>
      </w:r>
    </w:p>
    <w:p w14:paraId="59022702" w14:textId="26572EAC"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Thư viện Trực quan</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hóa Dữ liệu</w:t>
      </w:r>
    </w:p>
    <w:p w14:paraId="429F5204" w14:textId="46CA6DE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các thư viện trực quan hóa dữ liệu như Matplotlib (Python), ggplot2 (R) và Seaborn.</w:t>
      </w:r>
    </w:p>
    <w:p w14:paraId="751A3892" w14:textId="1FAD8E8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thư viện này để tạo biểu đồ và trực quan hóa dữ liệu.</w:t>
      </w:r>
    </w:p>
    <w:p w14:paraId="09F92012" w14:textId="21CAE02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Tùy chỉnh và kết hợp các biểu đồ để truyền đạt thông tin phức tạp.</w:t>
      </w:r>
    </w:p>
    <w:p w14:paraId="354FFCBA" w14:textId="05669FC6"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trực quan hóa vào các ứng dụng và báo cáo tự động.</w:t>
      </w:r>
    </w:p>
    <w:p w14:paraId="589F2929" w14:textId="3994F15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sử dụng thư viện trực quan hóa dữ liệu trong tổ chức.</w:t>
      </w:r>
    </w:p>
    <w:p w14:paraId="6CFAEF92" w14:textId="146DD235"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Phân tích Thống kê</w:t>
      </w:r>
    </w:p>
    <w:p w14:paraId="71C5A088" w14:textId="52552DD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khái niệm kiểm định giả thuyết, phân tích tương quan và hồi quy.</w:t>
      </w:r>
    </w:p>
    <w:p w14:paraId="45AC8235" w14:textId="559DEC5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kiểm định giả thuyết để xác định mối quan hệ giữa các biến.</w:t>
      </w:r>
    </w:p>
    <w:p w14:paraId="060C0E63" w14:textId="2BEC4AE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phân tích tương quan để đánh giá mức độ liên quan giữa các biến.</w:t>
      </w:r>
    </w:p>
    <w:p w14:paraId="1790AB5B" w14:textId="53E4767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Thực hiện phân tích hồi quy để dự đoán giá trị của biến phụ thuộc.</w:t>
      </w:r>
    </w:p>
    <w:p w14:paraId="240A8F29" w14:textId="1FEF841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phân tích thống kê trong tổ chức.</w:t>
      </w:r>
    </w:p>
    <w:p w14:paraId="6AA81ABD" w14:textId="13D3FF35"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Kiến thức Cơ bản về</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Học Máy cho Chuyên</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viên Phân tích Dữ liệu</w:t>
      </w:r>
    </w:p>
    <w:p w14:paraId="3167499D" w14:textId="5AB949B5" w:rsidR="00DF3049" w:rsidRPr="00E02252" w:rsidRDefault="007E1AFD" w:rsidP="007E1AFD">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kỹ thuật đánh giá mô hình, học có giám sát, học không giám sát và học tăng cường.</w:t>
      </w:r>
    </w:p>
    <w:p w14:paraId="627FCEDF" w14:textId="63445B9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học máy cơ bản vào phân tích dữ liệu.</w:t>
      </w:r>
    </w:p>
    <w:p w14:paraId="5C301BC0" w14:textId="46C6879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Đánh giá và tối ưu hóa mô hình học máy.</w:t>
      </w:r>
    </w:p>
    <w:p w14:paraId="3CA56D51" w14:textId="63A4C47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Triển khai mô hình học máy vào quy trình kinh doanh.</w:t>
      </w:r>
    </w:p>
    <w:p w14:paraId="315F8ABA" w14:textId="6F6CEF5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học máy trong tổ chức.</w:t>
      </w:r>
    </w:p>
    <w:p w14:paraId="4632091A" w14:textId="331EDD76"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Các Thuật toán Học</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Máy Phổ biến</w:t>
      </w:r>
    </w:p>
    <w:p w14:paraId="08940BB5" w14:textId="7DFBA7A5"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thuật toán như cây quyết định, hồi quy logistic, phân cụm K-Means, Naive Bayes và KNN.</w:t>
      </w:r>
    </w:p>
    <w:p w14:paraId="3291C964" w14:textId="04807A2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Triển khai các thuật toán này vào phân tích dữ liệu.</w:t>
      </w:r>
    </w:p>
    <w:p w14:paraId="1DE7C25E" w14:textId="2A7FCDE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Đánh giá và so sánh hiệu suất của các thuật toán.</w:t>
      </w:r>
    </w:p>
    <w:p w14:paraId="5F185D19" w14:textId="6F1C1AF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và điều chỉnh các thuật toán để cải thiện kết quả.</w:t>
      </w:r>
    </w:p>
    <w:p w14:paraId="44B876D3" w14:textId="1D5C2386"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các thuật toán học máy trong tổ chức.</w:t>
      </w:r>
    </w:p>
    <w:p w14:paraId="44B612AA" w14:textId="0F6DFA99"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Công nghệ Dữ liệu</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Lớn</w:t>
      </w:r>
    </w:p>
    <w:p w14:paraId="17F6EDC9" w14:textId="51727C1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khái niệm dữ liệu lớn, khung xử lý dữ liệu như Hadoop, Spark và giải pháp lưu trữ dữ liệu.</w:t>
      </w:r>
    </w:p>
    <w:p w14:paraId="770CEC51" w14:textId="37EE569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công cụ này để xử lý và phân tích dữ liệu lớn.</w:t>
      </w:r>
    </w:p>
    <w:p w14:paraId="45D2D763" w14:textId="25D6552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quy trình xử lý dữ liệu lớn để cải thiện hiệu suất.</w:t>
      </w:r>
    </w:p>
    <w:p w14:paraId="449DC376" w14:textId="7C8FAF5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công nghệ dữ liệu lớn vào quy trình kinh doanh.</w:t>
      </w:r>
    </w:p>
    <w:p w14:paraId="73605F2E" w14:textId="728BE3F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công nghệ dữ liệu lớn trong tổ chức.</w:t>
      </w:r>
    </w:p>
    <w:p w14:paraId="53305555" w14:textId="4A51BC56" w:rsidR="00DF3049" w:rsidRPr="00E02252" w:rsidRDefault="00DF3049" w:rsidP="007E1AFD">
      <w:pPr>
        <w:pStyle w:val="ListBullet"/>
        <w:numPr>
          <w:ilvl w:val="0"/>
          <w:numId w:val="19"/>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Kỹ thuật Xử lý Dữ liệu</w:t>
      </w:r>
    </w:p>
    <w:p w14:paraId="00466DD5" w14:textId="14D6C4A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các kỹ thuật như MapReduce, xử lý song song và MPI.</w:t>
      </w:r>
    </w:p>
    <w:p w14:paraId="28F03097" w14:textId="4EBB5C4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kỹ thuật này vào xử lý dữ liệu.</w:t>
      </w:r>
    </w:p>
    <w:p w14:paraId="2184CAC7" w14:textId="2BC1B13E"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quy trình xử lý dữ liệu để cải thiện hiệu suất.</w:t>
      </w:r>
    </w:p>
    <w:p w14:paraId="7E6405D0" w14:textId="0C28D9D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Tích hợp các kỹ thuật xử lý dữ liệu vào quy trình kinh doanh.</w:t>
      </w:r>
    </w:p>
    <w:p w14:paraId="5E3FEE61" w14:textId="3206302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các kỹ thuật xử lý</w:t>
      </w:r>
    </w:p>
    <w:p w14:paraId="55A8D5C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C - NĂNG LỰC CHUYÊN MÔN: AI ENGINEER</w:t>
      </w:r>
    </w:p>
    <w:p w14:paraId="366F5012" w14:textId="62AAF5C9" w:rsidR="00DF3049" w:rsidRPr="00E02252" w:rsidRDefault="00DF3049" w:rsidP="007E1AFD">
      <w:pPr>
        <w:pStyle w:val="ListBullet"/>
        <w:numPr>
          <w:ilvl w:val="0"/>
          <w:numId w:val="20"/>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Cơ bản về Trí tuệ</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Nhân tạo (AI)</w:t>
      </w:r>
    </w:p>
    <w:p w14:paraId="675F8FCA" w14:textId="4190F77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cơ bản về Trí tuệ Nhân tạo (AI) và các ứng dụng thực tế của nó.</w:t>
      </w:r>
    </w:p>
    <w:p w14:paraId="581C1CA3" w14:textId="1B72911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Phân biệt giữa AI, Học máy (Machine Learning) và Học sâu (Deep Learning).</w:t>
      </w:r>
    </w:p>
    <w:p w14:paraId="49837467" w14:textId="5A9E10D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w:t>
      </w:r>
    </w:p>
    <w:p w14:paraId="7860AAE5" w14:textId="3CFA9FFC"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Nắm vững các khái niệm như Mô hình ngôn ngữ lớn (LLMs), Inference, Training, Embeddings, Cơ sở dữ liệu vector (Vector Databases), RAG, Kỹ thuật gợi ý (Prompt Engineering), AI Agents, AI vs AGI, và</w:t>
      </w:r>
      <w:r w:rsidR="00F85394">
        <w:rPr>
          <w:rFonts w:ascii="Times New Roman" w:hAnsi="Times New Roman" w:cs="Times New Roman"/>
          <w:sz w:val="26"/>
          <w:szCs w:val="26"/>
        </w:rPr>
        <w:t xml:space="preserve"> </w:t>
      </w:r>
      <w:r w:rsidRPr="00E02252">
        <w:rPr>
          <w:rFonts w:ascii="Times New Roman" w:hAnsi="Times New Roman" w:cs="Times New Roman"/>
          <w:sz w:val="26"/>
          <w:szCs w:val="26"/>
        </w:rPr>
        <w:t>Thuật ngữ phổ biến.</w:t>
      </w:r>
    </w:p>
    <w:p w14:paraId="2F890E86" w14:textId="20CCA6D8"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Ứng dụng các khái niệm trên vào các dự án AI thực tế.</w:t>
      </w:r>
    </w:p>
    <w:p w14:paraId="37FF03EC" w14:textId="204F009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phát triển và ứng dụng AI trong tổ chức.</w:t>
      </w:r>
    </w:p>
    <w:p w14:paraId="196CFB2D" w14:textId="44231A5E" w:rsidR="00DF3049" w:rsidRPr="00E02252" w:rsidRDefault="00DF3049" w:rsidP="007E1AFD">
      <w:pPr>
        <w:pStyle w:val="ListBullet"/>
        <w:numPr>
          <w:ilvl w:val="0"/>
          <w:numId w:val="20"/>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Sử dụng Mô hình</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Được Huấn luyện Sẵn</w:t>
      </w:r>
    </w:p>
    <w:p w14:paraId="04ECB894" w14:textId="06B1C6D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mô hình được huấn luyện sẵn và lợi ích của việc sử dụng chúng.</w:t>
      </w:r>
    </w:p>
    <w:p w14:paraId="0871C755" w14:textId="494B4D8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mô hình như OpenAI Models, Anthropic's Claude, Google's Gemini, Azure AI, AWS Sagemaker, Hugging Face Models, Mistral AI, và Cohere.</w:t>
      </w:r>
    </w:p>
    <w:p w14:paraId="0FF8B8E3" w14:textId="0055091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Tích hợp các mô hình này vào ứng dụng để cải thiện trải nghiệm người dùng.</w:t>
      </w:r>
    </w:p>
    <w:p w14:paraId="53D987FF" w14:textId="609A33A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Tùy chỉnh và tối ưu hóa mô hình cho các trường hợp sử dụng cụ thể.</w:t>
      </w:r>
    </w:p>
    <w:p w14:paraId="5B432FEE" w14:textId="4FFB934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và triển khai mô hình AI trong tổ chức.</w:t>
      </w:r>
    </w:p>
    <w:p w14:paraId="4FF17F09" w14:textId="0E16A6A4" w:rsidR="00DF3049" w:rsidRPr="00E02252" w:rsidRDefault="00DF3049" w:rsidP="007E1AFD">
      <w:pPr>
        <w:pStyle w:val="ListBullet"/>
        <w:numPr>
          <w:ilvl w:val="0"/>
          <w:numId w:val="20"/>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Kỹ thuật Gợi ý</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(Prompt</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Engineering)</w:t>
      </w:r>
    </w:p>
    <w:p w14:paraId="7EA35668" w14:textId="2ADA2651"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1</w:t>
      </w:r>
      <w:r w:rsidR="007E1AFD" w:rsidRPr="00E02252">
        <w:rPr>
          <w:rFonts w:ascii="Times New Roman" w:hAnsi="Times New Roman" w:cs="Times New Roman"/>
          <w:sz w:val="26"/>
          <w:szCs w:val="26"/>
        </w:rPr>
        <w:t xml:space="preserve"> Cấp độ </w:t>
      </w:r>
      <w:r w:rsidRPr="00E02252">
        <w:rPr>
          <w:rFonts w:ascii="Times New Roman" w:hAnsi="Times New Roman" w:cs="Times New Roman"/>
          <w:sz w:val="26"/>
          <w:szCs w:val="26"/>
        </w:rPr>
        <w:t xml:space="preserve"> - Hiểu biết về kỹ thuật gợi ý và tầm quan trọng của nó trong việc tương tác với mô hình AI.</w:t>
      </w:r>
    </w:p>
    <w:p w14:paraId="5B36C153" w14:textId="71812110"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Tạo các gợi ý hiệu quả để đạt được kết quả mong muốn từ mô hình.</w:t>
      </w:r>
    </w:p>
    <w:p w14:paraId="5EA37C92" w14:textId="3FE499B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Tối ưu hóa gợi ý để cải thiện hiệu suất và độ chính xác của mô hình.</w:t>
      </w:r>
    </w:p>
    <w:p w14:paraId="40EECAB3" w14:textId="12D0349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Áp dụng kỹ thuật gợi ý trong các ứng dụng AI thực tế.</w:t>
      </w:r>
    </w:p>
    <w:p w14:paraId="23E310D1" w14:textId="0D22F6A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áp dụng kỹ thuật gợi ý trong tổ chức.</w:t>
      </w:r>
    </w:p>
    <w:p w14:paraId="45DDE056" w14:textId="09A4A8A7" w:rsidR="00DF3049" w:rsidRPr="00E02252" w:rsidRDefault="00DF3049" w:rsidP="007E1AFD">
      <w:pPr>
        <w:pStyle w:val="ListBullet"/>
        <w:numPr>
          <w:ilvl w:val="0"/>
          <w:numId w:val="20"/>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An toàn và Đạo đức</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trong AI</w:t>
      </w:r>
    </w:p>
    <w:p w14:paraId="1E4C14FD" w14:textId="38D60F35" w:rsidR="00DF3049" w:rsidRPr="00E02252" w:rsidRDefault="007E1AFD" w:rsidP="007E1AFD">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an toàn AI và các vấn đề đạo đức liên quan.</w:t>
      </w:r>
    </w:p>
    <w:p w14:paraId="67CE02CD" w14:textId="6D13120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Nhận biết các mối đe dọa như tấn công gợi ý (Prompt Injection Attacks), thiên vị (Bias), và mối quan tâm về bảo mật và quyền riêng tư.</w:t>
      </w:r>
    </w:p>
    <w:p w14:paraId="654E6AF5" w14:textId="422ADB96"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Thực hiện kiểm tra đối kháng (adversarial testing) và sử dụng OpenAI Moderation API để đảm bảo an toàn.</w:t>
      </w:r>
    </w:p>
    <w:p w14:paraId="0C6A15D8" w14:textId="27AFE37C"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Phát triển các biện pháp bảo vệ và thực hành tốt nhất để giảm thiểu rủi ro.</w:t>
      </w:r>
    </w:p>
    <w:p w14:paraId="5CD4B4F7" w14:textId="19DFEFA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lastRenderedPageBreak/>
        <w:t xml:space="preserve">Cấp độ </w:t>
      </w:r>
      <w:r w:rsidR="00DF3049" w:rsidRPr="00E02252">
        <w:rPr>
          <w:rFonts w:ascii="Times New Roman" w:hAnsi="Times New Roman" w:cs="Times New Roman"/>
          <w:sz w:val="26"/>
          <w:szCs w:val="26"/>
        </w:rPr>
        <w:t>5 - Định hướng chiến lược về an toàn và đạo đức trong AI cho tổ chức.</w:t>
      </w:r>
    </w:p>
    <w:p w14:paraId="672F5C18" w14:textId="56931722" w:rsidR="00DF3049" w:rsidRPr="00E02252" w:rsidRDefault="00DF3049" w:rsidP="007E1AFD">
      <w:pPr>
        <w:pStyle w:val="ListBullet"/>
        <w:numPr>
          <w:ilvl w:val="0"/>
          <w:numId w:val="20"/>
        </w:numPr>
        <w:tabs>
          <w:tab w:val="left" w:pos="284"/>
        </w:tabs>
        <w:ind w:left="0" w:firstLine="0"/>
        <w:rPr>
          <w:rFonts w:ascii="Times New Roman" w:hAnsi="Times New Roman" w:cs="Times New Roman"/>
          <w:sz w:val="26"/>
          <w:szCs w:val="26"/>
        </w:rPr>
      </w:pPr>
      <w:r w:rsidRPr="00E02252">
        <w:rPr>
          <w:rFonts w:ascii="Times New Roman" w:hAnsi="Times New Roman" w:cs="Times New Roman"/>
          <w:sz w:val="26"/>
          <w:szCs w:val="26"/>
        </w:rPr>
        <w:t>AI Mã nguồn Mở</w:t>
      </w:r>
    </w:p>
    <w:p w14:paraId="1EECE1EF" w14:textId="548F36F7"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sự khác biệt giữa mô hình mã nguồn mở và mô hình đóng.</w:t>
      </w:r>
    </w:p>
    <w:p w14:paraId="00A43FCE" w14:textId="23C32A0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các mô hình mã nguồn mở từ Hugging Face Hub và Ollama.</w:t>
      </w:r>
    </w:p>
    <w:p w14:paraId="38307B3B" w14:textId="6619007D"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Tích hợp và triển khai các mô hình mã nguồn mở trong ứng dụng.</w:t>
      </w:r>
    </w:p>
    <w:p w14:paraId="36F46585" w14:textId="5816CDA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Đóng góp cho cộng đồng mã nguồn mở và tùy chỉnh mô hình cho nhu cầu cụ thể.</w:t>
      </w:r>
    </w:p>
    <w:p w14:paraId="58E77183" w14:textId="006DAEC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và phát triển mô hình mã nguồn mở trong tổ chức.</w:t>
      </w:r>
    </w:p>
    <w:p w14:paraId="44CF046F" w14:textId="5C228A8E" w:rsidR="00DF3049" w:rsidRPr="00E02252" w:rsidRDefault="00DF3049" w:rsidP="007E1AFD">
      <w:pPr>
        <w:pStyle w:val="ListBullet"/>
        <w:numPr>
          <w:ilvl w:val="0"/>
          <w:numId w:val="20"/>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Embeddings và Cơ sở</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Dữ liệu Vector</w:t>
      </w:r>
    </w:p>
    <w:p w14:paraId="54E9E4B3" w14:textId="141961E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embeddings và vai trò của chúng trong tìm kiếm ngữ nghĩa, hệ thống gợi ý, phát hiện bất thường, và phân loại dữ liệu.</w:t>
      </w:r>
    </w:p>
    <w:p w14:paraId="2BF780B8" w14:textId="4A8AD98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OpenAI Embeddings API và các mô hình embedding mã nguồn mở như Sentence Transformers.</w:t>
      </w:r>
    </w:p>
    <w:p w14:paraId="5111D694" w14:textId="13C17FB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Triển khai và quản lý cơ sở dữ liệu vector như Chroma, Pinecone, Weaviate, FAISS, LanceDB, Qdrant, Supabase, và MongoDB Atlas.</w:t>
      </w:r>
    </w:p>
    <w:p w14:paraId="3461CD66" w14:textId="397129B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và mở rộng quy mô cơ sở dữ liệu vector cho các ứng dụng lớn.</w:t>
      </w:r>
    </w:p>
    <w:p w14:paraId="27118F88" w14:textId="3E58F18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embeddings và cơ sở dữ liệu vector trong tổ chức.</w:t>
      </w:r>
    </w:p>
    <w:p w14:paraId="67BC2733" w14:textId="02753453" w:rsidR="00DF3049" w:rsidRPr="00E02252" w:rsidRDefault="00DF3049" w:rsidP="007E1AFD">
      <w:pPr>
        <w:pStyle w:val="ListBullet"/>
        <w:numPr>
          <w:ilvl w:val="0"/>
          <w:numId w:val="20"/>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RAG và Triển khai</w:t>
      </w:r>
    </w:p>
    <w:p w14:paraId="3838C4B7" w14:textId="696CA2E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RAG (Retrieval-Augmented Generation) và sự khác biệt giữa RAG và tinh chỉnh (fine-tuning).</w:t>
      </w:r>
    </w:p>
    <w:p w14:paraId="74DF7D9D" w14:textId="326473C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Thực hiện chunking, embedding, và quá trình truy xuất để tạo ra văn bản.</w:t>
      </w:r>
    </w:p>
    <w:p w14:paraId="3CE2E7C5" w14:textId="5FDB89A1"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các SDK như Langchain và Llama Index để triển khai RAG.</w:t>
      </w:r>
    </w:p>
    <w:p w14:paraId="67E25498" w14:textId="461EE0E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và tùy chỉnh RAG cho các trường hợp sử dụng cụ thể.</w:t>
      </w:r>
    </w:p>
    <w:p w14:paraId="42782FA9" w14:textId="02336E94" w:rsidR="00DF3049" w:rsidRPr="00E02252" w:rsidRDefault="007E1AFD" w:rsidP="007E1AFD">
      <w:pPr>
        <w:pStyle w:val="ListBullet"/>
        <w:numPr>
          <w:ilvl w:val="0"/>
          <w:numId w:val="20"/>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AI Agents và Kỹ thuật</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Gợi ý (Prompt</w:t>
      </w:r>
      <w:r w:rsidRPr="00E02252">
        <w:rPr>
          <w:rFonts w:ascii="Times New Roman" w:hAnsi="Times New Roman" w:cs="Times New Roman"/>
          <w:sz w:val="26"/>
          <w:szCs w:val="26"/>
        </w:rPr>
        <w:t xml:space="preserve"> </w:t>
      </w:r>
      <w:r w:rsidR="00DF3049" w:rsidRPr="00E02252">
        <w:rPr>
          <w:rFonts w:ascii="Times New Roman" w:hAnsi="Times New Roman" w:cs="Times New Roman"/>
          <w:sz w:val="26"/>
          <w:szCs w:val="26"/>
        </w:rPr>
        <w:t>Engineering)</w:t>
      </w:r>
    </w:p>
    <w:p w14:paraId="17C92C75" w14:textId="5B01C673"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w:t>
      </w:r>
    </w:p>
    <w:p w14:paraId="1BBB319D"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Hiểu biết về AI Agents và các trường hợp sử dụng của chúng.</w:t>
      </w:r>
    </w:p>
    <w:p w14:paraId="776B14D8" w14:textId="77777777" w:rsidR="00DF3049" w:rsidRPr="00E02252" w:rsidRDefault="00DF3049"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Nắm vững các khái niệm cơ bản về kỹ thuật gợi ý (Prompt Engineering).</w:t>
      </w:r>
    </w:p>
    <w:p w14:paraId="620BA73D" w14:textId="04C7EB7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ReAct Prompting và triển khai thủ công các AI Agents.</w:t>
      </w:r>
    </w:p>
    <w:p w14:paraId="741BCA44" w14:textId="241DAC7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Sử dụng OpenAI Functions/Tools và OpenAI Assistant API để xây dựng AI Agents.</w:t>
      </w:r>
    </w:p>
    <w:p w14:paraId="692B7D40" w14:textId="4B77FFB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và tùy chỉnh AI Agents cho các ứng dụng cụ thể.</w:t>
      </w:r>
    </w:p>
    <w:p w14:paraId="4470E57A" w14:textId="4D3513EF"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phát triển và triển khai AI Agents trong tổ chức.</w:t>
      </w:r>
    </w:p>
    <w:p w14:paraId="076AA351" w14:textId="37482408" w:rsidR="00DF3049" w:rsidRPr="00E02252" w:rsidRDefault="00DF3049" w:rsidP="007E1AFD">
      <w:pPr>
        <w:pStyle w:val="ListBullet"/>
        <w:numPr>
          <w:ilvl w:val="0"/>
          <w:numId w:val="20"/>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lastRenderedPageBreak/>
        <w:t>AI Đa Phương Thức</w:t>
      </w:r>
      <w:r w:rsidR="007E1AFD" w:rsidRPr="00E02252">
        <w:rPr>
          <w:rFonts w:ascii="Times New Roman" w:hAnsi="Times New Roman" w:cs="Times New Roman"/>
          <w:sz w:val="26"/>
          <w:szCs w:val="26"/>
        </w:rPr>
        <w:t xml:space="preserve"> </w:t>
      </w:r>
      <w:r w:rsidRPr="00E02252">
        <w:rPr>
          <w:rFonts w:ascii="Times New Roman" w:hAnsi="Times New Roman" w:cs="Times New Roman"/>
          <w:sz w:val="26"/>
          <w:szCs w:val="26"/>
        </w:rPr>
        <w:t>(Multimodal AI)</w:t>
      </w:r>
    </w:p>
    <w:p w14:paraId="210814DF" w14:textId="47B27CD9"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Hiểu biết về AI đa phương thức và các trường hợp sử dụng như hiểu hình ảnh, tạo hình ảnh, hiểu video, xử lý âm thanh, chuyển văn bản thành giọng nói, chuyển giọng nói thành văn bản.</w:t>
      </w:r>
    </w:p>
    <w:p w14:paraId="4E157C90" w14:textId="34B2058A"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Sử dụng OpenAI Vision API, DALL-E API, và Whisper API cho các tác vụ đa phương thức.</w:t>
      </w:r>
    </w:p>
    <w:p w14:paraId="29587A14" w14:textId="24988552"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Áp dụng các mô hình từ Hugging Face và sử dụng LangChain hoặc LlamaIndex để xây dựng ứng dụng đa phương thức.</w:t>
      </w:r>
    </w:p>
    <w:p w14:paraId="42501BF8" w14:textId="58D7D494"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Tối ưu hóa và triển khai các giải pháp AI đa phương thức trong môi trường sản xuất.</w:t>
      </w:r>
    </w:p>
    <w:p w14:paraId="164DD69B" w14:textId="14AD389B" w:rsidR="00DF3049" w:rsidRPr="00E02252" w:rsidRDefault="007E1AFD"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phát triển và ứng dụng AI đa phương thức trong tổ chức.</w:t>
      </w:r>
    </w:p>
    <w:p w14:paraId="7474E22A" w14:textId="08711544" w:rsidR="00DF3049" w:rsidRPr="00E02252" w:rsidRDefault="00DF3049" w:rsidP="00F13126">
      <w:pPr>
        <w:pStyle w:val="ListBullet"/>
        <w:numPr>
          <w:ilvl w:val="0"/>
          <w:numId w:val="20"/>
        </w:numPr>
        <w:tabs>
          <w:tab w:val="left" w:pos="426"/>
        </w:tabs>
        <w:ind w:left="0" w:firstLine="0"/>
        <w:rPr>
          <w:rFonts w:ascii="Times New Roman" w:hAnsi="Times New Roman" w:cs="Times New Roman"/>
          <w:sz w:val="26"/>
          <w:szCs w:val="26"/>
        </w:rPr>
      </w:pPr>
      <w:r w:rsidRPr="00E02252">
        <w:rPr>
          <w:rFonts w:ascii="Times New Roman" w:hAnsi="Times New Roman" w:cs="Times New Roman"/>
          <w:sz w:val="26"/>
          <w:szCs w:val="26"/>
        </w:rPr>
        <w:t>Công cụ Phát triển và</w:t>
      </w:r>
      <w:r w:rsidR="00F13126" w:rsidRPr="00E02252">
        <w:rPr>
          <w:rFonts w:ascii="Times New Roman" w:hAnsi="Times New Roman" w:cs="Times New Roman"/>
          <w:sz w:val="26"/>
          <w:szCs w:val="26"/>
        </w:rPr>
        <w:t xml:space="preserve"> </w:t>
      </w:r>
      <w:r w:rsidRPr="00E02252">
        <w:rPr>
          <w:rFonts w:ascii="Times New Roman" w:hAnsi="Times New Roman" w:cs="Times New Roman"/>
          <w:sz w:val="26"/>
          <w:szCs w:val="26"/>
        </w:rPr>
        <w:t>Thực hành Tốt nhất</w:t>
      </w:r>
    </w:p>
    <w:p w14:paraId="43156C34" w14:textId="3BCCE2B9" w:rsidR="00DF3049" w:rsidRPr="00E02252" w:rsidRDefault="00F1312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1 - Sử dụng các trình soạn thảo mã nguồn hỗ trợ AI và công cụ hoàn thiện mã để tăng hiệu suất làm việc.</w:t>
      </w:r>
    </w:p>
    <w:p w14:paraId="27E4E5FA" w14:textId="5F67164D" w:rsidR="00DF3049" w:rsidRPr="00E02252" w:rsidRDefault="00F1312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2 - Áp dụng các thực hành tốt nhất trong phát triển AI, bao gồm quản lý phiên bản, kiểm thử, và triển khai liên tục.</w:t>
      </w:r>
    </w:p>
    <w:p w14:paraId="13576E8E" w14:textId="41B3FF44" w:rsidR="00DF3049" w:rsidRPr="00E02252" w:rsidRDefault="00F1312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3 - Tham gia vào các dự án mã nguồn mở và đóng góp cho cộng đồng AI.</w:t>
      </w:r>
    </w:p>
    <w:p w14:paraId="1C39030C" w14:textId="40E8A561" w:rsidR="00DF3049" w:rsidRPr="00E02252" w:rsidRDefault="00F13126" w:rsidP="00DF3049">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4 - Hướng dẫn và hỗ trợ các thành viên trong nhóm về các công cụ và thực hành tốt nhất.</w:t>
      </w:r>
    </w:p>
    <w:p w14:paraId="6DBB1C41" w14:textId="47AF693A" w:rsidR="00DF3049" w:rsidRPr="00E02252" w:rsidRDefault="00F13126" w:rsidP="00F13126">
      <w:pPr>
        <w:pStyle w:val="ListBullet"/>
        <w:numPr>
          <w:ilvl w:val="0"/>
          <w:numId w:val="0"/>
        </w:numPr>
        <w:rPr>
          <w:rFonts w:ascii="Times New Roman" w:hAnsi="Times New Roman" w:cs="Times New Roman"/>
          <w:sz w:val="26"/>
          <w:szCs w:val="26"/>
        </w:rPr>
      </w:pPr>
      <w:r w:rsidRPr="00E02252">
        <w:rPr>
          <w:rFonts w:ascii="Times New Roman" w:hAnsi="Times New Roman" w:cs="Times New Roman"/>
          <w:sz w:val="26"/>
          <w:szCs w:val="26"/>
        </w:rPr>
        <w:t xml:space="preserve">Cấp độ </w:t>
      </w:r>
      <w:r w:rsidR="00DF3049" w:rsidRPr="00E02252">
        <w:rPr>
          <w:rFonts w:ascii="Times New Roman" w:hAnsi="Times New Roman" w:cs="Times New Roman"/>
          <w:sz w:val="26"/>
          <w:szCs w:val="26"/>
        </w:rPr>
        <w:t>5 - Định hướng chiến lược sử dụng công cụ và thực hành tốt nhất trong phát triển AI cho tổ chức.</w:t>
      </w:r>
    </w:p>
    <w:sectPr w:rsidR="00DF3049" w:rsidRPr="00E02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2291"/>
        </w:tabs>
        <w:ind w:left="2291"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B56CA"/>
    <w:multiLevelType w:val="hybridMultilevel"/>
    <w:tmpl w:val="BCFE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833C79"/>
    <w:multiLevelType w:val="hybridMultilevel"/>
    <w:tmpl w:val="299A6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EC70C2"/>
    <w:multiLevelType w:val="hybridMultilevel"/>
    <w:tmpl w:val="5740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97BBF"/>
    <w:multiLevelType w:val="hybridMultilevel"/>
    <w:tmpl w:val="8F9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D7CD8"/>
    <w:multiLevelType w:val="hybridMultilevel"/>
    <w:tmpl w:val="348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7F75"/>
    <w:multiLevelType w:val="hybridMultilevel"/>
    <w:tmpl w:val="1A86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B7B39"/>
    <w:multiLevelType w:val="hybridMultilevel"/>
    <w:tmpl w:val="149C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C249B"/>
    <w:multiLevelType w:val="hybridMultilevel"/>
    <w:tmpl w:val="B95E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24BBA"/>
    <w:multiLevelType w:val="hybridMultilevel"/>
    <w:tmpl w:val="ED36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7BC4"/>
    <w:multiLevelType w:val="hybridMultilevel"/>
    <w:tmpl w:val="2A50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95661"/>
    <w:multiLevelType w:val="hybridMultilevel"/>
    <w:tmpl w:val="DAD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681520">
    <w:abstractNumId w:val="8"/>
  </w:num>
  <w:num w:numId="2" w16cid:durableId="609051492">
    <w:abstractNumId w:val="6"/>
  </w:num>
  <w:num w:numId="3" w16cid:durableId="604003087">
    <w:abstractNumId w:val="5"/>
  </w:num>
  <w:num w:numId="4" w16cid:durableId="1972665903">
    <w:abstractNumId w:val="4"/>
  </w:num>
  <w:num w:numId="5" w16cid:durableId="479201613">
    <w:abstractNumId w:val="7"/>
  </w:num>
  <w:num w:numId="6" w16cid:durableId="1467120786">
    <w:abstractNumId w:val="3"/>
  </w:num>
  <w:num w:numId="7" w16cid:durableId="726875167">
    <w:abstractNumId w:val="2"/>
  </w:num>
  <w:num w:numId="8" w16cid:durableId="1286304799">
    <w:abstractNumId w:val="1"/>
  </w:num>
  <w:num w:numId="9" w16cid:durableId="790974738">
    <w:abstractNumId w:val="0"/>
  </w:num>
  <w:num w:numId="10" w16cid:durableId="1316907650">
    <w:abstractNumId w:val="17"/>
  </w:num>
  <w:num w:numId="11" w16cid:durableId="398749111">
    <w:abstractNumId w:val="12"/>
  </w:num>
  <w:num w:numId="12" w16cid:durableId="709115598">
    <w:abstractNumId w:val="13"/>
  </w:num>
  <w:num w:numId="13" w16cid:durableId="1229925338">
    <w:abstractNumId w:val="15"/>
  </w:num>
  <w:num w:numId="14" w16cid:durableId="1481851266">
    <w:abstractNumId w:val="16"/>
  </w:num>
  <w:num w:numId="15" w16cid:durableId="1470511116">
    <w:abstractNumId w:val="19"/>
  </w:num>
  <w:num w:numId="16" w16cid:durableId="1227256776">
    <w:abstractNumId w:val="10"/>
  </w:num>
  <w:num w:numId="17" w16cid:durableId="274480402">
    <w:abstractNumId w:val="14"/>
  </w:num>
  <w:num w:numId="18" w16cid:durableId="1048141711">
    <w:abstractNumId w:val="9"/>
  </w:num>
  <w:num w:numId="19" w16cid:durableId="661085104">
    <w:abstractNumId w:val="11"/>
  </w:num>
  <w:num w:numId="20" w16cid:durableId="12920576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9B"/>
    <w:rsid w:val="0015074B"/>
    <w:rsid w:val="001762B6"/>
    <w:rsid w:val="0029639D"/>
    <w:rsid w:val="00320BED"/>
    <w:rsid w:val="00326F90"/>
    <w:rsid w:val="00333774"/>
    <w:rsid w:val="003A5E50"/>
    <w:rsid w:val="006016D3"/>
    <w:rsid w:val="007E1AFD"/>
    <w:rsid w:val="008E4896"/>
    <w:rsid w:val="00AA1D8D"/>
    <w:rsid w:val="00AF610E"/>
    <w:rsid w:val="00B47730"/>
    <w:rsid w:val="00B70281"/>
    <w:rsid w:val="00BF1DBC"/>
    <w:rsid w:val="00C45550"/>
    <w:rsid w:val="00CB0664"/>
    <w:rsid w:val="00DF21AF"/>
    <w:rsid w:val="00DF3049"/>
    <w:rsid w:val="00E02252"/>
    <w:rsid w:val="00F13126"/>
    <w:rsid w:val="00F43150"/>
    <w:rsid w:val="00F85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83616"/>
  <w14:defaultImageDpi w14:val="300"/>
  <w15:docId w15:val="{189552D3-04B0-483B-9389-6F0A998F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9834">
      <w:bodyDiv w:val="1"/>
      <w:marLeft w:val="0"/>
      <w:marRight w:val="0"/>
      <w:marTop w:val="0"/>
      <w:marBottom w:val="0"/>
      <w:divBdr>
        <w:top w:val="none" w:sz="0" w:space="0" w:color="auto"/>
        <w:left w:val="none" w:sz="0" w:space="0" w:color="auto"/>
        <w:bottom w:val="none" w:sz="0" w:space="0" w:color="auto"/>
        <w:right w:val="none" w:sz="0" w:space="0" w:color="auto"/>
      </w:divBdr>
    </w:div>
    <w:div w:id="1790465115">
      <w:bodyDiv w:val="1"/>
      <w:marLeft w:val="0"/>
      <w:marRight w:val="0"/>
      <w:marTop w:val="0"/>
      <w:marBottom w:val="0"/>
      <w:divBdr>
        <w:top w:val="none" w:sz="0" w:space="0" w:color="auto"/>
        <w:left w:val="none" w:sz="0" w:space="0" w:color="auto"/>
        <w:bottom w:val="none" w:sz="0" w:space="0" w:color="auto"/>
        <w:right w:val="none" w:sz="0" w:space="0" w:color="auto"/>
      </w:divBdr>
    </w:div>
    <w:div w:id="1949850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37</Pages>
  <Words>10514</Words>
  <Characters>59932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Đinh Thắng</cp:lastModifiedBy>
  <cp:revision>15</cp:revision>
  <dcterms:created xsi:type="dcterms:W3CDTF">2013-12-23T23:15:00Z</dcterms:created>
  <dcterms:modified xsi:type="dcterms:W3CDTF">2025-04-09T17:51:00Z</dcterms:modified>
  <cp:category/>
</cp:coreProperties>
</file>